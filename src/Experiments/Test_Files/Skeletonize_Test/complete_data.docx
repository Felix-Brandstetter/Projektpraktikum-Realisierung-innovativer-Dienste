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DocumentNr.</w:t>
            </w:r>
          </w:p>
        </w:tc>
        <w:tc>
          <w:tcPr>
            <w:tcW w:type="dxa" w:w="1728"/>
          </w:tcPr>
          <w:p>
            <w:r>
              <w:t>medial_axis</w:t>
            </w:r>
          </w:p>
        </w:tc>
        <w:tc>
          <w:tcPr>
            <w:tcW w:type="dxa" w:w="1728"/>
          </w:tcPr>
          <w:p>
            <w:r>
              <w:t>thin</w:t>
            </w:r>
          </w:p>
        </w:tc>
        <w:tc>
          <w:tcPr>
            <w:tcW w:type="dxa" w:w="1728"/>
          </w:tcPr>
          <w:p>
            <w:r>
              <w:t>zhang</w:t>
            </w:r>
          </w:p>
        </w:tc>
        <w:tc>
          <w:tcPr>
            <w:tcW w:type="dxa" w:w="1728"/>
          </w:tcPr>
          <w:p>
            <w:r>
              <w:t>original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17453</w:t>
            </w:r>
          </w:p>
        </w:tc>
        <w:tc>
          <w:tcPr>
            <w:tcW w:type="dxa" w:w="1728"/>
          </w:tcPr>
          <w:p>
            <w:r>
              <w:t>14945</w:t>
            </w:r>
          </w:p>
        </w:tc>
        <w:tc>
          <w:tcPr>
            <w:tcW w:type="dxa" w:w="1728"/>
          </w:tcPr>
          <w:p>
            <w:r>
              <w:t>14636</w:t>
            </w:r>
          </w:p>
        </w:tc>
        <w:tc>
          <w:tcPr>
            <w:tcW w:type="dxa" w:w="1728"/>
          </w:tcPr>
          <w:p>
            <w:r>
              <w:t>24838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48,35</w:t>
            </w:r>
          </w:p>
        </w:tc>
        <w:tc>
          <w:tcPr>
            <w:tcW w:type="dxa" w:w="1728"/>
          </w:tcPr>
          <w:p>
            <w:r>
              <w:t>47,60</w:t>
            </w:r>
          </w:p>
        </w:tc>
        <w:tc>
          <w:tcPr>
            <w:tcW w:type="dxa" w:w="1728"/>
          </w:tcPr>
          <w:p>
            <w:r>
              <w:t>45,31</w:t>
            </w:r>
          </w:p>
        </w:tc>
        <w:tc>
          <w:tcPr>
            <w:tcW w:type="dxa" w:w="1728"/>
          </w:tcPr>
          <w:p>
            <w:r>
              <w:t>74,81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28,44</w:t>
            </w:r>
          </w:p>
        </w:tc>
        <w:tc>
          <w:tcPr>
            <w:tcW w:type="dxa" w:w="1728"/>
          </w:tcPr>
          <w:p>
            <w:r>
              <w:t>22,75</w:t>
            </w:r>
          </w:p>
        </w:tc>
        <w:tc>
          <w:tcPr>
            <w:tcW w:type="dxa" w:w="1728"/>
          </w:tcPr>
          <w:p>
            <w:r>
              <w:t>14,97</w:t>
            </w:r>
          </w:p>
        </w:tc>
        <w:tc>
          <w:tcPr>
            <w:tcW w:type="dxa" w:w="1728"/>
          </w:tcPr>
          <w:p>
            <w:r>
              <w:t>21,62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5,51</w:t>
            </w:r>
          </w:p>
        </w:tc>
        <w:tc>
          <w:tcPr>
            <w:tcW w:type="dxa" w:w="1728"/>
          </w:tcPr>
          <w:p>
            <w:r>
              <w:t>3,17</w:t>
            </w:r>
          </w:p>
        </w:tc>
        <w:tc>
          <w:tcPr>
            <w:tcW w:type="dxa" w:w="1728"/>
          </w:tcPr>
          <w:p>
            <w:r>
              <w:t>2,45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1486</w:t>
            </w:r>
          </w:p>
        </w:tc>
        <w:tc>
          <w:tcPr>
            <w:tcW w:type="dxa" w:w="1728"/>
          </w:tcPr>
          <w:p>
            <w:r>
              <w:t>1896</w:t>
            </w:r>
          </w:p>
        </w:tc>
        <w:tc>
          <w:tcPr>
            <w:tcW w:type="dxa" w:w="1728"/>
          </w:tcPr>
          <w:p>
            <w:r>
              <w:t>1356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20,00</w:t>
            </w:r>
          </w:p>
        </w:tc>
        <w:tc>
          <w:tcPr>
            <w:tcW w:type="dxa" w:w="1728"/>
          </w:tcPr>
          <w:p>
            <w:r>
              <w:t>51,24</w:t>
            </w:r>
          </w:p>
        </w:tc>
        <w:tc>
          <w:tcPr>
            <w:tcW w:type="dxa" w:w="1728"/>
          </w:tcPr>
          <w:p>
            <w:r>
              <w:t>59,25</w:t>
            </w:r>
          </w:p>
        </w:tc>
        <w:tc>
          <w:tcPr>
            <w:tcW w:type="dxa" w:w="1728"/>
          </w:tcPr>
          <w:p>
            <w:r>
              <w:t>61,64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6,91</w:t>
            </w:r>
          </w:p>
        </w:tc>
        <w:tc>
          <w:tcPr>
            <w:tcW w:type="dxa" w:w="1728"/>
          </w:tcPr>
          <w:p>
            <w:r>
              <w:t>5,36</w:t>
            </w:r>
          </w:p>
        </w:tc>
        <w:tc>
          <w:tcPr>
            <w:tcW w:type="dxa" w:w="1728"/>
          </w:tcPr>
          <w:p>
            <w:r>
              <w:t>5,99</w:t>
            </w:r>
          </w:p>
        </w:tc>
        <w:tc>
          <w:tcPr>
            <w:tcW w:type="dxa" w:w="1728"/>
          </w:tcPr>
          <w:p>
            <w:r>
              <w:t>4,00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5,94</w:t>
            </w:r>
          </w:p>
        </w:tc>
        <w:tc>
          <w:tcPr>
            <w:tcW w:type="dxa" w:w="1728"/>
          </w:tcPr>
          <w:p>
            <w:r>
              <w:t>2,66</w:t>
            </w:r>
          </w:p>
        </w:tc>
        <w:tc>
          <w:tcPr>
            <w:tcW w:type="dxa" w:w="1728"/>
          </w:tcPr>
          <w:p>
            <w:r>
              <w:t>6,33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14505</w:t>
            </w:r>
          </w:p>
        </w:tc>
        <w:tc>
          <w:tcPr>
            <w:tcW w:type="dxa" w:w="1728"/>
          </w:tcPr>
          <w:p>
            <w:r>
              <w:t>20593</w:t>
            </w:r>
          </w:p>
        </w:tc>
        <w:tc>
          <w:tcPr>
            <w:tcW w:type="dxa" w:w="1728"/>
          </w:tcPr>
          <w:p>
            <w:r>
              <w:t>18893</w:t>
            </w:r>
          </w:p>
        </w:tc>
        <w:tc>
          <w:tcPr>
            <w:tcW w:type="dxa" w:w="1728"/>
          </w:tcPr>
          <w:p>
            <w:r>
              <w:t>19837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61,99</w:t>
            </w:r>
          </w:p>
        </w:tc>
        <w:tc>
          <w:tcPr>
            <w:tcW w:type="dxa" w:w="1728"/>
          </w:tcPr>
          <w:p>
            <w:r>
              <w:t>82,04</w:t>
            </w:r>
          </w:p>
        </w:tc>
        <w:tc>
          <w:tcPr>
            <w:tcW w:type="dxa" w:w="1728"/>
          </w:tcPr>
          <w:p>
            <w:r>
              <w:t>74,97</w:t>
            </w:r>
          </w:p>
        </w:tc>
        <w:tc>
          <w:tcPr>
            <w:tcW w:type="dxa" w:w="1728"/>
          </w:tcPr>
          <w:p>
            <w:r>
              <w:t>83,00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17,73</w:t>
            </w:r>
          </w:p>
        </w:tc>
        <w:tc>
          <w:tcPr>
            <w:tcW w:type="dxa" w:w="1728"/>
          </w:tcPr>
          <w:p>
            <w:r>
              <w:t>7,27</w:t>
            </w:r>
          </w:p>
        </w:tc>
        <w:tc>
          <w:tcPr>
            <w:tcW w:type="dxa" w:w="1728"/>
          </w:tcPr>
          <w:p>
            <w:r>
              <w:t>18,45</w:t>
            </w:r>
          </w:p>
        </w:tc>
        <w:tc>
          <w:tcPr>
            <w:tcW w:type="dxa" w:w="1728"/>
          </w:tcPr>
          <w:p>
            <w:r>
              <w:t>8,48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3,31</w:t>
            </w:r>
          </w:p>
        </w:tc>
        <w:tc>
          <w:tcPr>
            <w:tcW w:type="dxa" w:w="1728"/>
          </w:tcPr>
          <w:p>
            <w:r>
              <w:t>2,25</w:t>
            </w:r>
          </w:p>
        </w:tc>
        <w:tc>
          <w:tcPr>
            <w:tcW w:type="dxa" w:w="1728"/>
          </w:tcPr>
          <w:p>
            <w:r>
              <w:t>2,74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31441</w:t>
            </w:r>
          </w:p>
        </w:tc>
        <w:tc>
          <w:tcPr>
            <w:tcW w:type="dxa" w:w="1728"/>
          </w:tcPr>
          <w:p>
            <w:r>
              <w:t>39483</w:t>
            </w:r>
          </w:p>
        </w:tc>
        <w:tc>
          <w:tcPr>
            <w:tcW w:type="dxa" w:w="1728"/>
          </w:tcPr>
          <w:p>
            <w:r>
              <w:t>38170</w:t>
            </w:r>
          </w:p>
        </w:tc>
        <w:tc>
          <w:tcPr>
            <w:tcW w:type="dxa" w:w="1728"/>
          </w:tcPr>
          <w:p>
            <w:r>
              <w:t>29270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43,67</w:t>
            </w:r>
          </w:p>
        </w:tc>
        <w:tc>
          <w:tcPr>
            <w:tcW w:type="dxa" w:w="1728"/>
          </w:tcPr>
          <w:p>
            <w:r>
              <w:t>47,06</w:t>
            </w:r>
          </w:p>
        </w:tc>
        <w:tc>
          <w:tcPr>
            <w:tcW w:type="dxa" w:w="1728"/>
          </w:tcPr>
          <w:p>
            <w:r>
              <w:t>48,75</w:t>
            </w:r>
          </w:p>
        </w:tc>
        <w:tc>
          <w:tcPr>
            <w:tcW w:type="dxa" w:w="1728"/>
          </w:tcPr>
          <w:p>
            <w:r>
              <w:t>50,73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33,56</w:t>
            </w:r>
          </w:p>
        </w:tc>
        <w:tc>
          <w:tcPr>
            <w:tcW w:type="dxa" w:w="1728"/>
          </w:tcPr>
          <w:p>
            <w:r>
              <w:t>34,87</w:t>
            </w:r>
          </w:p>
        </w:tc>
        <w:tc>
          <w:tcPr>
            <w:tcW w:type="dxa" w:w="1728"/>
          </w:tcPr>
          <w:p>
            <w:r>
              <w:t>42,44</w:t>
            </w:r>
          </w:p>
        </w:tc>
        <w:tc>
          <w:tcPr>
            <w:tcW w:type="dxa" w:w="1728"/>
          </w:tcPr>
          <w:p>
            <w:r>
              <w:t>29,95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2,58</w:t>
            </w:r>
          </w:p>
        </w:tc>
        <w:tc>
          <w:tcPr>
            <w:tcW w:type="dxa" w:w="1728"/>
          </w:tcPr>
          <w:p>
            <w:r>
              <w:t>0,97</w:t>
            </w:r>
          </w:p>
        </w:tc>
        <w:tc>
          <w:tcPr>
            <w:tcW w:type="dxa" w:w="1728"/>
          </w:tcPr>
          <w:p>
            <w:r>
              <w:t>2,30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109884</w:t>
            </w:r>
          </w:p>
        </w:tc>
        <w:tc>
          <w:tcPr>
            <w:tcW w:type="dxa" w:w="1728"/>
          </w:tcPr>
          <w:p>
            <w:r>
              <w:t>5733</w:t>
            </w:r>
          </w:p>
        </w:tc>
        <w:tc>
          <w:tcPr>
            <w:tcW w:type="dxa" w:w="1728"/>
          </w:tcPr>
          <w:p>
            <w:r>
              <w:t>6128</w:t>
            </w:r>
          </w:p>
        </w:tc>
        <w:tc>
          <w:tcPr>
            <w:tcW w:type="dxa" w:w="1728"/>
          </w:tcPr>
          <w:p>
            <w:r>
              <w:t>9646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50,90</w:t>
            </w:r>
          </w:p>
        </w:tc>
        <w:tc>
          <w:tcPr>
            <w:tcW w:type="dxa" w:w="1728"/>
          </w:tcPr>
          <w:p>
            <w:r>
              <w:t>57,33</w:t>
            </w:r>
          </w:p>
        </w:tc>
        <w:tc>
          <w:tcPr>
            <w:tcW w:type="dxa" w:w="1728"/>
          </w:tcPr>
          <w:p>
            <w:r>
              <w:t>75,65</w:t>
            </w:r>
          </w:p>
        </w:tc>
        <w:tc>
          <w:tcPr>
            <w:tcW w:type="dxa" w:w="1728"/>
          </w:tcPr>
          <w:p>
            <w:r>
              <w:t>71,45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214,78</w:t>
            </w:r>
          </w:p>
        </w:tc>
        <w:tc>
          <w:tcPr>
            <w:tcW w:type="dxa" w:w="1728"/>
          </w:tcPr>
          <w:p>
            <w:r>
              <w:t>8,86</w:t>
            </w:r>
          </w:p>
        </w:tc>
        <w:tc>
          <w:tcPr>
            <w:tcW w:type="dxa" w:w="1728"/>
          </w:tcPr>
          <w:p>
            <w:r>
              <w:t>6,32</w:t>
            </w:r>
          </w:p>
        </w:tc>
        <w:tc>
          <w:tcPr>
            <w:tcW w:type="dxa" w:w="1728"/>
          </w:tcPr>
          <w:p>
            <w:r>
              <w:t>6,18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7,38</w:t>
            </w:r>
          </w:p>
        </w:tc>
        <w:tc>
          <w:tcPr>
            <w:tcW w:type="dxa" w:w="1728"/>
          </w:tcPr>
          <w:p>
            <w:r>
              <w:t>2,49</w:t>
            </w:r>
          </w:p>
        </w:tc>
        <w:tc>
          <w:tcPr>
            <w:tcW w:type="dxa" w:w="1728"/>
          </w:tcPr>
          <w:p>
            <w:r>
              <w:t>5,73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42564</w:t>
            </w:r>
          </w:p>
        </w:tc>
        <w:tc>
          <w:tcPr>
            <w:tcW w:type="dxa" w:w="1728"/>
          </w:tcPr>
          <w:p>
            <w:r>
              <w:t>51994</w:t>
            </w:r>
          </w:p>
        </w:tc>
        <w:tc>
          <w:tcPr>
            <w:tcW w:type="dxa" w:w="1728"/>
          </w:tcPr>
          <w:p>
            <w:r>
              <w:t>50103</w:t>
            </w:r>
          </w:p>
        </w:tc>
        <w:tc>
          <w:tcPr>
            <w:tcW w:type="dxa" w:w="1728"/>
          </w:tcPr>
          <w:p>
            <w:r>
              <w:t>50960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67,78</w:t>
            </w:r>
          </w:p>
        </w:tc>
        <w:tc>
          <w:tcPr>
            <w:tcW w:type="dxa" w:w="1728"/>
          </w:tcPr>
          <w:p>
            <w:r>
              <w:t>85,10</w:t>
            </w:r>
          </w:p>
        </w:tc>
        <w:tc>
          <w:tcPr>
            <w:tcW w:type="dxa" w:w="1728"/>
          </w:tcPr>
          <w:p>
            <w:r>
              <w:t>78,16</w:t>
            </w:r>
          </w:p>
        </w:tc>
        <w:tc>
          <w:tcPr>
            <w:tcW w:type="dxa" w:w="1728"/>
          </w:tcPr>
          <w:p>
            <w:r>
              <w:t>83,13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26,84</w:t>
            </w:r>
          </w:p>
        </w:tc>
        <w:tc>
          <w:tcPr>
            <w:tcW w:type="dxa" w:w="1728"/>
          </w:tcPr>
          <w:p>
            <w:r>
              <w:t>19,53</w:t>
            </w:r>
          </w:p>
        </w:tc>
        <w:tc>
          <w:tcPr>
            <w:tcW w:type="dxa" w:w="1728"/>
          </w:tcPr>
          <w:p>
            <w:r>
              <w:t>32,33</w:t>
            </w:r>
          </w:p>
        </w:tc>
        <w:tc>
          <w:tcPr>
            <w:tcW w:type="dxa" w:w="1728"/>
          </w:tcPr>
          <w:p>
            <w:r>
              <w:t>37,96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4,04</w:t>
            </w:r>
          </w:p>
        </w:tc>
        <w:tc>
          <w:tcPr>
            <w:tcW w:type="dxa" w:w="1728"/>
          </w:tcPr>
          <w:p>
            <w:r>
              <w:t>2,22</w:t>
            </w:r>
          </w:p>
        </w:tc>
        <w:tc>
          <w:tcPr>
            <w:tcW w:type="dxa" w:w="1728"/>
          </w:tcPr>
          <w:p>
            <w:r>
              <w:t>4,02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29040</w:t>
            </w:r>
          </w:p>
        </w:tc>
        <w:tc>
          <w:tcPr>
            <w:tcW w:type="dxa" w:w="1728"/>
          </w:tcPr>
          <w:p>
            <w:r>
              <w:t>35180</w:t>
            </w:r>
          </w:p>
        </w:tc>
        <w:tc>
          <w:tcPr>
            <w:tcW w:type="dxa" w:w="1728"/>
          </w:tcPr>
          <w:p>
            <w:r>
              <w:t>36467</w:t>
            </w:r>
          </w:p>
        </w:tc>
        <w:tc>
          <w:tcPr>
            <w:tcW w:type="dxa" w:w="1728"/>
          </w:tcPr>
          <w:p>
            <w:r>
              <w:t>43452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60,88</w:t>
            </w:r>
          </w:p>
        </w:tc>
        <w:tc>
          <w:tcPr>
            <w:tcW w:type="dxa" w:w="1728"/>
          </w:tcPr>
          <w:p>
            <w:r>
              <w:t>75,01</w:t>
            </w:r>
          </w:p>
        </w:tc>
        <w:tc>
          <w:tcPr>
            <w:tcW w:type="dxa" w:w="1728"/>
          </w:tcPr>
          <w:p>
            <w:r>
              <w:t>62,34</w:t>
            </w:r>
          </w:p>
        </w:tc>
        <w:tc>
          <w:tcPr>
            <w:tcW w:type="dxa" w:w="1728"/>
          </w:tcPr>
          <w:p>
            <w:r>
              <w:t>84,70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45,95</w:t>
            </w:r>
          </w:p>
        </w:tc>
        <w:tc>
          <w:tcPr>
            <w:tcW w:type="dxa" w:w="1728"/>
          </w:tcPr>
          <w:p>
            <w:r>
              <w:t>32,26</w:t>
            </w:r>
          </w:p>
        </w:tc>
        <w:tc>
          <w:tcPr>
            <w:tcW w:type="dxa" w:w="1728"/>
          </w:tcPr>
          <w:p>
            <w:r>
              <w:t>32,58</w:t>
            </w:r>
          </w:p>
        </w:tc>
        <w:tc>
          <w:tcPr>
            <w:tcW w:type="dxa" w:w="1728"/>
          </w:tcPr>
          <w:p>
            <w:r>
              <w:t>27,19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6,62</w:t>
            </w:r>
          </w:p>
        </w:tc>
        <w:tc>
          <w:tcPr>
            <w:tcW w:type="dxa" w:w="1728"/>
          </w:tcPr>
          <w:p>
            <w:r>
              <w:t>2,25</w:t>
            </w:r>
          </w:p>
        </w:tc>
        <w:tc>
          <w:tcPr>
            <w:tcW w:type="dxa" w:w="1728"/>
          </w:tcPr>
          <w:p>
            <w:r>
              <w:t>4,59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31598</w:t>
            </w:r>
          </w:p>
        </w:tc>
        <w:tc>
          <w:tcPr>
            <w:tcW w:type="dxa" w:w="1728"/>
          </w:tcPr>
          <w:p>
            <w:r>
              <w:t>49061</w:t>
            </w:r>
          </w:p>
        </w:tc>
        <w:tc>
          <w:tcPr>
            <w:tcW w:type="dxa" w:w="1728"/>
          </w:tcPr>
          <w:p>
            <w:r>
              <w:t>38621</w:t>
            </w:r>
          </w:p>
        </w:tc>
        <w:tc>
          <w:tcPr>
            <w:tcW w:type="dxa" w:w="1728"/>
          </w:tcPr>
          <w:p>
            <w:r>
              <w:t>48339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51,97</w:t>
            </w:r>
          </w:p>
        </w:tc>
        <w:tc>
          <w:tcPr>
            <w:tcW w:type="dxa" w:w="1728"/>
          </w:tcPr>
          <w:p>
            <w:r>
              <w:t>74,22</w:t>
            </w:r>
          </w:p>
        </w:tc>
        <w:tc>
          <w:tcPr>
            <w:tcW w:type="dxa" w:w="1728"/>
          </w:tcPr>
          <w:p>
            <w:r>
              <w:t>59,05</w:t>
            </w:r>
          </w:p>
        </w:tc>
        <w:tc>
          <w:tcPr>
            <w:tcW w:type="dxa" w:w="1728"/>
          </w:tcPr>
          <w:p>
            <w:r>
              <w:t>80,16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45,65</w:t>
            </w:r>
          </w:p>
        </w:tc>
        <w:tc>
          <w:tcPr>
            <w:tcW w:type="dxa" w:w="1728"/>
          </w:tcPr>
          <w:p>
            <w:r>
              <w:t>28,06</w:t>
            </w:r>
          </w:p>
        </w:tc>
        <w:tc>
          <w:tcPr>
            <w:tcW w:type="dxa" w:w="1728"/>
          </w:tcPr>
          <w:p>
            <w:r>
              <w:t>50,97</w:t>
            </w:r>
          </w:p>
        </w:tc>
        <w:tc>
          <w:tcPr>
            <w:tcW w:type="dxa" w:w="1728"/>
          </w:tcPr>
          <w:p>
            <w:r>
              <w:t>22,81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12,07</w:t>
            </w:r>
          </w:p>
        </w:tc>
        <w:tc>
          <w:tcPr>
            <w:tcW w:type="dxa" w:w="1728"/>
          </w:tcPr>
          <w:p>
            <w:r>
              <w:t>2,04</w:t>
            </w:r>
          </w:p>
        </w:tc>
        <w:tc>
          <w:tcPr>
            <w:tcW w:type="dxa" w:w="1728"/>
          </w:tcPr>
          <w:p>
            <w:r>
              <w:t>5,61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33405</w:t>
            </w:r>
          </w:p>
        </w:tc>
        <w:tc>
          <w:tcPr>
            <w:tcW w:type="dxa" w:w="1728"/>
          </w:tcPr>
          <w:p>
            <w:r>
              <w:t>39037</w:t>
            </w:r>
          </w:p>
        </w:tc>
        <w:tc>
          <w:tcPr>
            <w:tcW w:type="dxa" w:w="1728"/>
          </w:tcPr>
          <w:p>
            <w:r>
              <w:t>39456</w:t>
            </w:r>
          </w:p>
        </w:tc>
        <w:tc>
          <w:tcPr>
            <w:tcW w:type="dxa" w:w="1728"/>
          </w:tcPr>
          <w:p>
            <w:r>
              <w:t>40759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57,50</w:t>
            </w:r>
          </w:p>
        </w:tc>
        <w:tc>
          <w:tcPr>
            <w:tcW w:type="dxa" w:w="1728"/>
          </w:tcPr>
          <w:p>
            <w:r>
              <w:t>83,59</w:t>
            </w:r>
          </w:p>
        </w:tc>
        <w:tc>
          <w:tcPr>
            <w:tcW w:type="dxa" w:w="1728"/>
          </w:tcPr>
          <w:p>
            <w:r>
              <w:t>73,07</w:t>
            </w:r>
          </w:p>
        </w:tc>
        <w:tc>
          <w:tcPr>
            <w:tcW w:type="dxa" w:w="1728"/>
          </w:tcPr>
          <w:p>
            <w:r>
              <w:t>81,52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27,09</w:t>
            </w:r>
          </w:p>
        </w:tc>
        <w:tc>
          <w:tcPr>
            <w:tcW w:type="dxa" w:w="1728"/>
          </w:tcPr>
          <w:p>
            <w:r>
              <w:t>12,77</w:t>
            </w:r>
          </w:p>
        </w:tc>
        <w:tc>
          <w:tcPr>
            <w:tcW w:type="dxa" w:w="1728"/>
          </w:tcPr>
          <w:p>
            <w:r>
              <w:t>20,28</w:t>
            </w:r>
          </w:p>
        </w:tc>
        <w:tc>
          <w:tcPr>
            <w:tcW w:type="dxa" w:w="1728"/>
          </w:tcPr>
          <w:p>
            <w:r>
              <w:t>14,22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5,39</w:t>
            </w:r>
          </w:p>
        </w:tc>
        <w:tc>
          <w:tcPr>
            <w:tcW w:type="dxa" w:w="1728"/>
          </w:tcPr>
          <w:p>
            <w:r>
              <w:t>2,23</w:t>
            </w:r>
          </w:p>
        </w:tc>
        <w:tc>
          <w:tcPr>
            <w:tcW w:type="dxa" w:w="1728"/>
          </w:tcPr>
          <w:p>
            <w:r>
              <w:t>10,06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42082</w:t>
            </w:r>
          </w:p>
        </w:tc>
        <w:tc>
          <w:tcPr>
            <w:tcW w:type="dxa" w:w="1728"/>
          </w:tcPr>
          <w:p>
            <w:r>
              <w:t>52621</w:t>
            </w:r>
          </w:p>
        </w:tc>
        <w:tc>
          <w:tcPr>
            <w:tcW w:type="dxa" w:w="1728"/>
          </w:tcPr>
          <w:p>
            <w:r>
              <w:t>56518</w:t>
            </w:r>
          </w:p>
        </w:tc>
        <w:tc>
          <w:tcPr>
            <w:tcW w:type="dxa" w:w="1728"/>
          </w:tcPr>
          <w:p>
            <w:r>
              <w:t>48156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58,20</w:t>
            </w:r>
          </w:p>
        </w:tc>
        <w:tc>
          <w:tcPr>
            <w:tcW w:type="dxa" w:w="1728"/>
          </w:tcPr>
          <w:p>
            <w:r>
              <w:t>76,60</w:t>
            </w:r>
          </w:p>
        </w:tc>
        <w:tc>
          <w:tcPr>
            <w:tcW w:type="dxa" w:w="1728"/>
          </w:tcPr>
          <w:p>
            <w:r>
              <w:t>63,22</w:t>
            </w:r>
          </w:p>
        </w:tc>
        <w:tc>
          <w:tcPr>
            <w:tcW w:type="dxa" w:w="1728"/>
          </w:tcPr>
          <w:p>
            <w:r>
              <w:t>83,03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46,69</w:t>
            </w:r>
          </w:p>
        </w:tc>
        <w:tc>
          <w:tcPr>
            <w:tcW w:type="dxa" w:w="1728"/>
          </w:tcPr>
          <w:p>
            <w:r>
              <w:t>23,71</w:t>
            </w:r>
          </w:p>
        </w:tc>
        <w:tc>
          <w:tcPr>
            <w:tcW w:type="dxa" w:w="1728"/>
          </w:tcPr>
          <w:p>
            <w:r>
              <w:t>27,78</w:t>
            </w:r>
          </w:p>
        </w:tc>
        <w:tc>
          <w:tcPr>
            <w:tcW w:type="dxa" w:w="1728"/>
          </w:tcPr>
          <w:p>
            <w:r>
              <w:t>17,97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6,25</w:t>
            </w:r>
          </w:p>
        </w:tc>
        <w:tc>
          <w:tcPr>
            <w:tcW w:type="dxa" w:w="1728"/>
          </w:tcPr>
          <w:p>
            <w:r>
              <w:t>2,38</w:t>
            </w:r>
          </w:p>
        </w:tc>
        <w:tc>
          <w:tcPr>
            <w:tcW w:type="dxa" w:w="1728"/>
          </w:tcPr>
          <w:p>
            <w:r>
              <w:t>5,25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12449</w:t>
            </w:r>
          </w:p>
        </w:tc>
        <w:tc>
          <w:tcPr>
            <w:tcW w:type="dxa" w:w="1728"/>
          </w:tcPr>
          <w:p>
            <w:r>
              <w:t>16326</w:t>
            </w:r>
          </w:p>
        </w:tc>
        <w:tc>
          <w:tcPr>
            <w:tcW w:type="dxa" w:w="1728"/>
          </w:tcPr>
          <w:p>
            <w:r>
              <w:t>13745</w:t>
            </w:r>
          </w:p>
        </w:tc>
        <w:tc>
          <w:tcPr>
            <w:tcW w:type="dxa" w:w="1728"/>
          </w:tcPr>
          <w:p>
            <w:r>
              <w:t>14530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79,80</w:t>
            </w:r>
          </w:p>
        </w:tc>
        <w:tc>
          <w:tcPr>
            <w:tcW w:type="dxa" w:w="1728"/>
          </w:tcPr>
          <w:p>
            <w:r>
              <w:t>85,93</w:t>
            </w:r>
          </w:p>
        </w:tc>
        <w:tc>
          <w:tcPr>
            <w:tcW w:type="dxa" w:w="1728"/>
          </w:tcPr>
          <w:p>
            <w:r>
              <w:t>82,80</w:t>
            </w:r>
          </w:p>
        </w:tc>
        <w:tc>
          <w:tcPr>
            <w:tcW w:type="dxa" w:w="1728"/>
          </w:tcPr>
          <w:p>
            <w:r>
              <w:t>85,98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7,90</w:t>
            </w:r>
          </w:p>
        </w:tc>
        <w:tc>
          <w:tcPr>
            <w:tcW w:type="dxa" w:w="1728"/>
          </w:tcPr>
          <w:p>
            <w:r>
              <w:t>3,88</w:t>
            </w:r>
          </w:p>
        </w:tc>
        <w:tc>
          <w:tcPr>
            <w:tcW w:type="dxa" w:w="1728"/>
          </w:tcPr>
          <w:p>
            <w:r>
              <w:t>5,79</w:t>
            </w:r>
          </w:p>
        </w:tc>
        <w:tc>
          <w:tcPr>
            <w:tcW w:type="dxa" w:w="1728"/>
          </w:tcPr>
          <w:p>
            <w:r>
              <w:t>12,27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3,86</w:t>
            </w:r>
          </w:p>
        </w:tc>
        <w:tc>
          <w:tcPr>
            <w:tcW w:type="dxa" w:w="1728"/>
          </w:tcPr>
          <w:p>
            <w:r>
              <w:t>1,39</w:t>
            </w:r>
          </w:p>
        </w:tc>
        <w:tc>
          <w:tcPr>
            <w:tcW w:type="dxa" w:w="1728"/>
          </w:tcPr>
          <w:p>
            <w:r>
              <w:t>4,52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44835</w:t>
            </w:r>
          </w:p>
        </w:tc>
        <w:tc>
          <w:tcPr>
            <w:tcW w:type="dxa" w:w="1728"/>
          </w:tcPr>
          <w:p>
            <w:r>
              <w:t>49249</w:t>
            </w:r>
          </w:p>
        </w:tc>
        <w:tc>
          <w:tcPr>
            <w:tcW w:type="dxa" w:w="1728"/>
          </w:tcPr>
          <w:p>
            <w:r>
              <w:t>47508</w:t>
            </w:r>
          </w:p>
        </w:tc>
        <w:tc>
          <w:tcPr>
            <w:tcW w:type="dxa" w:w="1728"/>
          </w:tcPr>
          <w:p>
            <w:r>
              <w:t>47445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78,80</w:t>
            </w:r>
          </w:p>
        </w:tc>
        <w:tc>
          <w:tcPr>
            <w:tcW w:type="dxa" w:w="1728"/>
          </w:tcPr>
          <w:p>
            <w:r>
              <w:t>84,77</w:t>
            </w:r>
          </w:p>
        </w:tc>
        <w:tc>
          <w:tcPr>
            <w:tcW w:type="dxa" w:w="1728"/>
          </w:tcPr>
          <w:p>
            <w:r>
              <w:t>83,64</w:t>
            </w:r>
          </w:p>
        </w:tc>
        <w:tc>
          <w:tcPr>
            <w:tcW w:type="dxa" w:w="1728"/>
          </w:tcPr>
          <w:p>
            <w:r>
              <w:t>84,27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56,20</w:t>
            </w:r>
          </w:p>
        </w:tc>
        <w:tc>
          <w:tcPr>
            <w:tcW w:type="dxa" w:w="1728"/>
          </w:tcPr>
          <w:p>
            <w:r>
              <w:t>10,82</w:t>
            </w:r>
          </w:p>
        </w:tc>
        <w:tc>
          <w:tcPr>
            <w:tcW w:type="dxa" w:w="1728"/>
          </w:tcPr>
          <w:p>
            <w:r>
              <w:t>18,67</w:t>
            </w:r>
          </w:p>
        </w:tc>
        <w:tc>
          <w:tcPr>
            <w:tcW w:type="dxa" w:w="1728"/>
          </w:tcPr>
          <w:p>
            <w:r>
              <w:t>19,10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4,64</w:t>
            </w:r>
          </w:p>
        </w:tc>
        <w:tc>
          <w:tcPr>
            <w:tcW w:type="dxa" w:w="1728"/>
          </w:tcPr>
          <w:p>
            <w:r>
              <w:t>1,39</w:t>
            </w:r>
          </w:p>
        </w:tc>
        <w:tc>
          <w:tcPr>
            <w:tcW w:type="dxa" w:w="1728"/>
          </w:tcPr>
          <w:p>
            <w:r>
              <w:t>4,42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124181</w:t>
            </w:r>
          </w:p>
        </w:tc>
        <w:tc>
          <w:tcPr>
            <w:tcW w:type="dxa" w:w="1728"/>
          </w:tcPr>
          <w:p>
            <w:r>
              <w:t>128774</w:t>
            </w:r>
          </w:p>
        </w:tc>
        <w:tc>
          <w:tcPr>
            <w:tcW w:type="dxa" w:w="1728"/>
          </w:tcPr>
          <w:p>
            <w:r>
              <w:t>115737</w:t>
            </w:r>
          </w:p>
        </w:tc>
        <w:tc>
          <w:tcPr>
            <w:tcW w:type="dxa" w:w="1728"/>
          </w:tcPr>
          <w:p>
            <w:r>
              <w:t>174998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53,97</w:t>
            </w:r>
          </w:p>
        </w:tc>
        <w:tc>
          <w:tcPr>
            <w:tcW w:type="dxa" w:w="1728"/>
          </w:tcPr>
          <w:p>
            <w:r>
              <w:t>56,68</w:t>
            </w:r>
          </w:p>
        </w:tc>
        <w:tc>
          <w:tcPr>
            <w:tcW w:type="dxa" w:w="1728"/>
          </w:tcPr>
          <w:p>
            <w:r>
              <w:t>50,02</w:t>
            </w:r>
          </w:p>
        </w:tc>
        <w:tc>
          <w:tcPr>
            <w:tcW w:type="dxa" w:w="1728"/>
          </w:tcPr>
          <w:p>
            <w:r>
              <w:t>83,73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149,83</w:t>
            </w:r>
          </w:p>
        </w:tc>
        <w:tc>
          <w:tcPr>
            <w:tcW w:type="dxa" w:w="1728"/>
          </w:tcPr>
          <w:p>
            <w:r>
              <w:t>135,97</w:t>
            </w:r>
          </w:p>
        </w:tc>
        <w:tc>
          <w:tcPr>
            <w:tcW w:type="dxa" w:w="1728"/>
          </w:tcPr>
          <w:p>
            <w:r>
              <w:t>204,35</w:t>
            </w:r>
          </w:p>
        </w:tc>
        <w:tc>
          <w:tcPr>
            <w:tcW w:type="dxa" w:w="1728"/>
          </w:tcPr>
          <w:p>
            <w:r>
              <w:t>75,89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6,78</w:t>
            </w:r>
          </w:p>
        </w:tc>
        <w:tc>
          <w:tcPr>
            <w:tcW w:type="dxa" w:w="1728"/>
          </w:tcPr>
          <w:p>
            <w:r>
              <w:t>4,80</w:t>
            </w:r>
          </w:p>
        </w:tc>
        <w:tc>
          <w:tcPr>
            <w:tcW w:type="dxa" w:w="1728"/>
          </w:tcPr>
          <w:p>
            <w:r>
              <w:t>5,69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72448</w:t>
            </w:r>
          </w:p>
        </w:tc>
        <w:tc>
          <w:tcPr>
            <w:tcW w:type="dxa" w:w="1728"/>
          </w:tcPr>
          <w:p>
            <w:r>
              <w:t>93695</w:t>
            </w:r>
          </w:p>
        </w:tc>
        <w:tc>
          <w:tcPr>
            <w:tcW w:type="dxa" w:w="1728"/>
          </w:tcPr>
          <w:p>
            <w:r>
              <w:t>85025</w:t>
            </w:r>
          </w:p>
        </w:tc>
        <w:tc>
          <w:tcPr>
            <w:tcW w:type="dxa" w:w="1728"/>
          </w:tcPr>
          <w:p>
            <w:r>
              <w:t>43527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72,89</w:t>
            </w:r>
          </w:p>
        </w:tc>
        <w:tc>
          <w:tcPr>
            <w:tcW w:type="dxa" w:w="1728"/>
          </w:tcPr>
          <w:p>
            <w:r>
              <w:t>85,18</w:t>
            </w:r>
          </w:p>
        </w:tc>
        <w:tc>
          <w:tcPr>
            <w:tcW w:type="dxa" w:w="1728"/>
          </w:tcPr>
          <w:p>
            <w:r>
              <w:t>77,72</w:t>
            </w:r>
          </w:p>
        </w:tc>
        <w:tc>
          <w:tcPr>
            <w:tcW w:type="dxa" w:w="1728"/>
          </w:tcPr>
          <w:p>
            <w:r>
              <w:t>90,49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39,73</w:t>
            </w:r>
          </w:p>
        </w:tc>
        <w:tc>
          <w:tcPr>
            <w:tcW w:type="dxa" w:w="1728"/>
          </w:tcPr>
          <w:p>
            <w:r>
              <w:t>21,77</w:t>
            </w:r>
          </w:p>
        </w:tc>
        <w:tc>
          <w:tcPr>
            <w:tcW w:type="dxa" w:w="1728"/>
          </w:tcPr>
          <w:p>
            <w:r>
              <w:t>54,84</w:t>
            </w:r>
          </w:p>
        </w:tc>
        <w:tc>
          <w:tcPr>
            <w:tcW w:type="dxa" w:w="1728"/>
          </w:tcPr>
          <w:p>
            <w:r>
              <w:t>12,21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3,21</w:t>
            </w:r>
          </w:p>
        </w:tc>
        <w:tc>
          <w:tcPr>
            <w:tcW w:type="dxa" w:w="1728"/>
          </w:tcPr>
          <w:p>
            <w:r>
              <w:t>1,60</w:t>
            </w:r>
          </w:p>
        </w:tc>
        <w:tc>
          <w:tcPr>
            <w:tcW w:type="dxa" w:w="1728"/>
          </w:tcPr>
          <w:p>
            <w:r>
              <w:t>3,09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9455</w:t>
            </w:r>
          </w:p>
        </w:tc>
        <w:tc>
          <w:tcPr>
            <w:tcW w:type="dxa" w:w="1728"/>
          </w:tcPr>
          <w:p>
            <w:r>
              <w:t>55469</w:t>
            </w:r>
          </w:p>
        </w:tc>
        <w:tc>
          <w:tcPr>
            <w:tcW w:type="dxa" w:w="1728"/>
          </w:tcPr>
          <w:p>
            <w:r>
              <w:t>38340</w:t>
            </w:r>
          </w:p>
        </w:tc>
        <w:tc>
          <w:tcPr>
            <w:tcW w:type="dxa" w:w="1728"/>
          </w:tcPr>
          <w:p>
            <w:r>
              <w:t>58012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54,65</w:t>
            </w:r>
          </w:p>
        </w:tc>
        <w:tc>
          <w:tcPr>
            <w:tcW w:type="dxa" w:w="1728"/>
          </w:tcPr>
          <w:p>
            <w:r>
              <w:t>75,67</w:t>
            </w:r>
          </w:p>
        </w:tc>
        <w:tc>
          <w:tcPr>
            <w:tcW w:type="dxa" w:w="1728"/>
          </w:tcPr>
          <w:p>
            <w:r>
              <w:t>49,92</w:t>
            </w:r>
          </w:p>
        </w:tc>
        <w:tc>
          <w:tcPr>
            <w:tcW w:type="dxa" w:w="1728"/>
          </w:tcPr>
          <w:p>
            <w:r>
              <w:t>82,05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13,85</w:t>
            </w:r>
          </w:p>
        </w:tc>
        <w:tc>
          <w:tcPr>
            <w:tcW w:type="dxa" w:w="1728"/>
          </w:tcPr>
          <w:p>
            <w:r>
              <w:t>44,87</w:t>
            </w:r>
          </w:p>
        </w:tc>
        <w:tc>
          <w:tcPr>
            <w:tcW w:type="dxa" w:w="1728"/>
          </w:tcPr>
          <w:p>
            <w:r>
              <w:t>36,21</w:t>
            </w:r>
          </w:p>
        </w:tc>
        <w:tc>
          <w:tcPr>
            <w:tcW w:type="dxa" w:w="1728"/>
          </w:tcPr>
          <w:p>
            <w:r>
              <w:t>28,04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6,20</w:t>
            </w:r>
          </w:p>
        </w:tc>
        <w:tc>
          <w:tcPr>
            <w:tcW w:type="dxa" w:w="1728"/>
          </w:tcPr>
          <w:p>
            <w:r>
              <w:t>2,93</w:t>
            </w:r>
          </w:p>
        </w:tc>
        <w:tc>
          <w:tcPr>
            <w:tcW w:type="dxa" w:w="1728"/>
          </w:tcPr>
          <w:p>
            <w:r>
              <w:t>4,73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50258</w:t>
            </w:r>
          </w:p>
        </w:tc>
        <w:tc>
          <w:tcPr>
            <w:tcW w:type="dxa" w:w="1728"/>
          </w:tcPr>
          <w:p>
            <w:r>
              <w:t>65353</w:t>
            </w:r>
          </w:p>
        </w:tc>
        <w:tc>
          <w:tcPr>
            <w:tcW w:type="dxa" w:w="1728"/>
          </w:tcPr>
          <w:p>
            <w:r>
              <w:t>61991</w:t>
            </w:r>
          </w:p>
        </w:tc>
        <w:tc>
          <w:tcPr>
            <w:tcW w:type="dxa" w:w="1728"/>
          </w:tcPr>
          <w:p>
            <w:r>
              <w:t>49838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65,61</w:t>
            </w:r>
          </w:p>
        </w:tc>
        <w:tc>
          <w:tcPr>
            <w:tcW w:type="dxa" w:w="1728"/>
          </w:tcPr>
          <w:p>
            <w:r>
              <w:t>70,58</w:t>
            </w:r>
          </w:p>
        </w:tc>
        <w:tc>
          <w:tcPr>
            <w:tcW w:type="dxa" w:w="1728"/>
          </w:tcPr>
          <w:p>
            <w:r>
              <w:t>67,31</w:t>
            </w:r>
          </w:p>
        </w:tc>
        <w:tc>
          <w:tcPr>
            <w:tcW w:type="dxa" w:w="1728"/>
          </w:tcPr>
          <w:p>
            <w:r>
              <w:t>82,93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39,55</w:t>
            </w:r>
          </w:p>
        </w:tc>
        <w:tc>
          <w:tcPr>
            <w:tcW w:type="dxa" w:w="1728"/>
          </w:tcPr>
          <w:p>
            <w:r>
              <w:t>35,26</w:t>
            </w:r>
          </w:p>
        </w:tc>
        <w:tc>
          <w:tcPr>
            <w:tcW w:type="dxa" w:w="1728"/>
          </w:tcPr>
          <w:p>
            <w:r>
              <w:t>27,99</w:t>
            </w:r>
          </w:p>
        </w:tc>
        <w:tc>
          <w:tcPr>
            <w:tcW w:type="dxa" w:w="1728"/>
          </w:tcPr>
          <w:p>
            <w:r>
              <w:t>21,47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5,14</w:t>
            </w:r>
          </w:p>
        </w:tc>
        <w:tc>
          <w:tcPr>
            <w:tcW w:type="dxa" w:w="1728"/>
          </w:tcPr>
          <w:p>
            <w:r>
              <w:t>1,94</w:t>
            </w:r>
          </w:p>
        </w:tc>
        <w:tc>
          <w:tcPr>
            <w:tcW w:type="dxa" w:w="1728"/>
          </w:tcPr>
          <w:p>
            <w:r>
              <w:t>3,68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15025</w:t>
            </w:r>
          </w:p>
        </w:tc>
        <w:tc>
          <w:tcPr>
            <w:tcW w:type="dxa" w:w="1728"/>
          </w:tcPr>
          <w:p>
            <w:r>
              <w:t>10550</w:t>
            </w:r>
          </w:p>
        </w:tc>
        <w:tc>
          <w:tcPr>
            <w:tcW w:type="dxa" w:w="1728"/>
          </w:tcPr>
          <w:p>
            <w:r>
              <w:t>17391</w:t>
            </w:r>
          </w:p>
        </w:tc>
        <w:tc>
          <w:tcPr>
            <w:tcW w:type="dxa" w:w="1728"/>
          </w:tcPr>
          <w:p>
            <w:r>
              <w:t>17910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77,05</w:t>
            </w:r>
          </w:p>
        </w:tc>
        <w:tc>
          <w:tcPr>
            <w:tcW w:type="dxa" w:w="1728"/>
          </w:tcPr>
          <w:p>
            <w:r>
              <w:t>79,92</w:t>
            </w:r>
          </w:p>
        </w:tc>
        <w:tc>
          <w:tcPr>
            <w:tcW w:type="dxa" w:w="1728"/>
          </w:tcPr>
          <w:p>
            <w:r>
              <w:t>85,25</w:t>
            </w:r>
          </w:p>
        </w:tc>
        <w:tc>
          <w:tcPr>
            <w:tcW w:type="dxa" w:w="1728"/>
          </w:tcPr>
          <w:p>
            <w:r>
              <w:t>87,37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11,99</w:t>
            </w:r>
          </w:p>
        </w:tc>
        <w:tc>
          <w:tcPr>
            <w:tcW w:type="dxa" w:w="1728"/>
          </w:tcPr>
          <w:p>
            <w:r>
              <w:t>4,74</w:t>
            </w:r>
          </w:p>
        </w:tc>
        <w:tc>
          <w:tcPr>
            <w:tcW w:type="dxa" w:w="1728"/>
          </w:tcPr>
          <w:p>
            <w:r>
              <w:t>7,35</w:t>
            </w:r>
          </w:p>
        </w:tc>
        <w:tc>
          <w:tcPr>
            <w:tcW w:type="dxa" w:w="1728"/>
          </w:tcPr>
          <w:p>
            <w:r>
              <w:t>22,08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4,86</w:t>
            </w:r>
          </w:p>
        </w:tc>
        <w:tc>
          <w:tcPr>
            <w:tcW w:type="dxa" w:w="1728"/>
          </w:tcPr>
          <w:p>
            <w:r>
              <w:t>2,51</w:t>
            </w:r>
          </w:p>
        </w:tc>
        <w:tc>
          <w:tcPr>
            <w:tcW w:type="dxa" w:w="1728"/>
          </w:tcPr>
          <w:p>
            <w:r>
              <w:t>6,06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69892</w:t>
            </w:r>
          </w:p>
        </w:tc>
        <w:tc>
          <w:tcPr>
            <w:tcW w:type="dxa" w:w="1728"/>
          </w:tcPr>
          <w:p>
            <w:r>
              <w:t>73232</w:t>
            </w:r>
          </w:p>
        </w:tc>
        <w:tc>
          <w:tcPr>
            <w:tcW w:type="dxa" w:w="1728"/>
          </w:tcPr>
          <w:p>
            <w:r>
              <w:t>69618</w:t>
            </w:r>
          </w:p>
        </w:tc>
        <w:tc>
          <w:tcPr>
            <w:tcW w:type="dxa" w:w="1728"/>
          </w:tcPr>
          <w:p>
            <w:r>
              <w:t>78256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73,57</w:t>
            </w:r>
          </w:p>
        </w:tc>
        <w:tc>
          <w:tcPr>
            <w:tcW w:type="dxa" w:w="1728"/>
          </w:tcPr>
          <w:p>
            <w:r>
              <w:t>84,76</w:t>
            </w:r>
          </w:p>
        </w:tc>
        <w:tc>
          <w:tcPr>
            <w:tcW w:type="dxa" w:w="1728"/>
          </w:tcPr>
          <w:p>
            <w:r>
              <w:t>81,23</w:t>
            </w:r>
          </w:p>
        </w:tc>
        <w:tc>
          <w:tcPr>
            <w:tcW w:type="dxa" w:w="1728"/>
          </w:tcPr>
          <w:p>
            <w:r>
              <w:t>89,54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41,00</w:t>
            </w:r>
          </w:p>
        </w:tc>
        <w:tc>
          <w:tcPr>
            <w:tcW w:type="dxa" w:w="1728"/>
          </w:tcPr>
          <w:p>
            <w:r>
              <w:t>24,52</w:t>
            </w:r>
          </w:p>
        </w:tc>
        <w:tc>
          <w:tcPr>
            <w:tcW w:type="dxa" w:w="1728"/>
          </w:tcPr>
          <w:p>
            <w:r>
              <w:t>22,13</w:t>
            </w:r>
          </w:p>
        </w:tc>
        <w:tc>
          <w:tcPr>
            <w:tcW w:type="dxa" w:w="1728"/>
          </w:tcPr>
          <w:p>
            <w:r>
              <w:t>13,95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11,88</w:t>
            </w:r>
          </w:p>
        </w:tc>
        <w:tc>
          <w:tcPr>
            <w:tcW w:type="dxa" w:w="1728"/>
          </w:tcPr>
          <w:p>
            <w:r>
              <w:t>3,39</w:t>
            </w:r>
          </w:p>
        </w:tc>
        <w:tc>
          <w:tcPr>
            <w:tcW w:type="dxa" w:w="1728"/>
          </w:tcPr>
          <w:p>
            <w:r>
              <w:t>3,67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31330</w:t>
            </w:r>
          </w:p>
        </w:tc>
        <w:tc>
          <w:tcPr>
            <w:tcW w:type="dxa" w:w="1728"/>
          </w:tcPr>
          <w:p>
            <w:r>
              <w:t>36336</w:t>
            </w:r>
          </w:p>
        </w:tc>
        <w:tc>
          <w:tcPr>
            <w:tcW w:type="dxa" w:w="1728"/>
          </w:tcPr>
          <w:p>
            <w:r>
              <w:t>35027</w:t>
            </w:r>
          </w:p>
        </w:tc>
        <w:tc>
          <w:tcPr>
            <w:tcW w:type="dxa" w:w="1728"/>
          </w:tcPr>
          <w:p>
            <w:r>
              <w:t>41460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72,52</w:t>
            </w:r>
          </w:p>
        </w:tc>
        <w:tc>
          <w:tcPr>
            <w:tcW w:type="dxa" w:w="1728"/>
          </w:tcPr>
          <w:p>
            <w:r>
              <w:t>88,19</w:t>
            </w:r>
          </w:p>
        </w:tc>
        <w:tc>
          <w:tcPr>
            <w:tcW w:type="dxa" w:w="1728"/>
          </w:tcPr>
          <w:p>
            <w:r>
              <w:t>77,32</w:t>
            </w:r>
          </w:p>
        </w:tc>
        <w:tc>
          <w:tcPr>
            <w:tcW w:type="dxa" w:w="1728"/>
          </w:tcPr>
          <w:p>
            <w:r>
              <w:t>90,13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19,60</w:t>
            </w:r>
          </w:p>
        </w:tc>
        <w:tc>
          <w:tcPr>
            <w:tcW w:type="dxa" w:w="1728"/>
          </w:tcPr>
          <w:p>
            <w:r>
              <w:t>12,40</w:t>
            </w:r>
          </w:p>
        </w:tc>
        <w:tc>
          <w:tcPr>
            <w:tcW w:type="dxa" w:w="1728"/>
          </w:tcPr>
          <w:p>
            <w:r>
              <w:t>21,08</w:t>
            </w:r>
          </w:p>
        </w:tc>
        <w:tc>
          <w:tcPr>
            <w:tcW w:type="dxa" w:w="1728"/>
          </w:tcPr>
          <w:p>
            <w:r>
              <w:t>42,21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3,89</w:t>
            </w:r>
          </w:p>
        </w:tc>
        <w:tc>
          <w:tcPr>
            <w:tcW w:type="dxa" w:w="1728"/>
          </w:tcPr>
          <w:p>
            <w:r>
              <w:t>2,00</w:t>
            </w:r>
          </w:p>
        </w:tc>
        <w:tc>
          <w:tcPr>
            <w:tcW w:type="dxa" w:w="1728"/>
          </w:tcPr>
          <w:p>
            <w:r>
              <w:t>4,89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78979</w:t>
            </w:r>
          </w:p>
        </w:tc>
        <w:tc>
          <w:tcPr>
            <w:tcW w:type="dxa" w:w="1728"/>
          </w:tcPr>
          <w:p>
            <w:r>
              <w:t>96216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64,21</w:t>
            </w:r>
          </w:p>
        </w:tc>
        <w:tc>
          <w:tcPr>
            <w:tcW w:type="dxa" w:w="1728"/>
          </w:tcPr>
          <w:p>
            <w:r>
              <w:t>80,99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1.008,77</w:t>
            </w:r>
          </w:p>
        </w:tc>
        <w:tc>
          <w:tcPr>
            <w:tcW w:type="dxa" w:w="1728"/>
          </w:tcPr>
          <w:p>
            <w:r>
              <w:t>142,02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66,33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47064</w:t>
            </w:r>
          </w:p>
        </w:tc>
        <w:tc>
          <w:tcPr>
            <w:tcW w:type="dxa" w:w="1728"/>
          </w:tcPr>
          <w:p>
            <w:r>
              <w:t>65292</w:t>
            </w:r>
          </w:p>
        </w:tc>
        <w:tc>
          <w:tcPr>
            <w:tcW w:type="dxa" w:w="1728"/>
          </w:tcPr>
          <w:p>
            <w:r>
              <w:t>57439</w:t>
            </w:r>
          </w:p>
        </w:tc>
        <w:tc>
          <w:tcPr>
            <w:tcW w:type="dxa" w:w="1728"/>
          </w:tcPr>
          <w:p>
            <w:r>
              <w:t>65888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66,29</w:t>
            </w:r>
          </w:p>
        </w:tc>
        <w:tc>
          <w:tcPr>
            <w:tcW w:type="dxa" w:w="1728"/>
          </w:tcPr>
          <w:p>
            <w:r>
              <w:t>83,28</w:t>
            </w:r>
          </w:p>
        </w:tc>
        <w:tc>
          <w:tcPr>
            <w:tcW w:type="dxa" w:w="1728"/>
          </w:tcPr>
          <w:p>
            <w:r>
              <w:t>75,38</w:t>
            </w:r>
          </w:p>
        </w:tc>
        <w:tc>
          <w:tcPr>
            <w:tcW w:type="dxa" w:w="1728"/>
          </w:tcPr>
          <w:p>
            <w:r>
              <w:t>83,72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53,38</w:t>
            </w:r>
          </w:p>
        </w:tc>
        <w:tc>
          <w:tcPr>
            <w:tcW w:type="dxa" w:w="1728"/>
          </w:tcPr>
          <w:p>
            <w:r>
              <w:t>19,86</w:t>
            </w:r>
          </w:p>
        </w:tc>
        <w:tc>
          <w:tcPr>
            <w:tcW w:type="dxa" w:w="1728"/>
          </w:tcPr>
          <w:p>
            <w:r>
              <w:t>35,61</w:t>
            </w:r>
          </w:p>
        </w:tc>
        <w:tc>
          <w:tcPr>
            <w:tcW w:type="dxa" w:w="1728"/>
          </w:tcPr>
          <w:p>
            <w:r>
              <w:t>19,64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4,87</w:t>
            </w:r>
          </w:p>
        </w:tc>
        <w:tc>
          <w:tcPr>
            <w:tcW w:type="dxa" w:w="1728"/>
          </w:tcPr>
          <w:p>
            <w:r>
              <w:t>2,65</w:t>
            </w:r>
          </w:p>
        </w:tc>
        <w:tc>
          <w:tcPr>
            <w:tcW w:type="dxa" w:w="1728"/>
          </w:tcPr>
          <w:p>
            <w:r>
              <w:t>4,55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20341</w:t>
            </w:r>
          </w:p>
        </w:tc>
        <w:tc>
          <w:tcPr>
            <w:tcW w:type="dxa" w:w="1728"/>
          </w:tcPr>
          <w:p>
            <w:r>
              <w:t>14639</w:t>
            </w:r>
          </w:p>
        </w:tc>
        <w:tc>
          <w:tcPr>
            <w:tcW w:type="dxa" w:w="1728"/>
          </w:tcPr>
          <w:p>
            <w:r>
              <w:t>22819</w:t>
            </w:r>
          </w:p>
        </w:tc>
        <w:tc>
          <w:tcPr>
            <w:tcW w:type="dxa" w:w="1728"/>
          </w:tcPr>
          <w:p>
            <w:r>
              <w:t>30499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57,62</w:t>
            </w:r>
          </w:p>
        </w:tc>
        <w:tc>
          <w:tcPr>
            <w:tcW w:type="dxa" w:w="1728"/>
          </w:tcPr>
          <w:p>
            <w:r>
              <w:t>82,24</w:t>
            </w:r>
          </w:p>
        </w:tc>
        <w:tc>
          <w:tcPr>
            <w:tcW w:type="dxa" w:w="1728"/>
          </w:tcPr>
          <w:p>
            <w:r>
              <w:t>58,21</w:t>
            </w:r>
          </w:p>
        </w:tc>
        <w:tc>
          <w:tcPr>
            <w:tcW w:type="dxa" w:w="1728"/>
          </w:tcPr>
          <w:p>
            <w:r>
              <w:t>84,72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26,45</w:t>
            </w:r>
          </w:p>
        </w:tc>
        <w:tc>
          <w:tcPr>
            <w:tcW w:type="dxa" w:w="1728"/>
          </w:tcPr>
          <w:p>
            <w:r>
              <w:t>10,64</w:t>
            </w:r>
          </w:p>
        </w:tc>
        <w:tc>
          <w:tcPr>
            <w:tcW w:type="dxa" w:w="1728"/>
          </w:tcPr>
          <w:p>
            <w:r>
              <w:t>14,83</w:t>
            </w:r>
          </w:p>
        </w:tc>
        <w:tc>
          <w:tcPr>
            <w:tcW w:type="dxa" w:w="1728"/>
          </w:tcPr>
          <w:p>
            <w:r>
              <w:t>13,20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3,74</w:t>
            </w:r>
          </w:p>
        </w:tc>
        <w:tc>
          <w:tcPr>
            <w:tcW w:type="dxa" w:w="1728"/>
          </w:tcPr>
          <w:p>
            <w:r>
              <w:t>2,89</w:t>
            </w:r>
          </w:p>
        </w:tc>
        <w:tc>
          <w:tcPr>
            <w:tcW w:type="dxa" w:w="1728"/>
          </w:tcPr>
          <w:p>
            <w:r>
              <w:t>4,22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55568</w:t>
            </w:r>
          </w:p>
        </w:tc>
        <w:tc>
          <w:tcPr>
            <w:tcW w:type="dxa" w:w="1728"/>
          </w:tcPr>
          <w:p>
            <w:r>
              <w:t>69445</w:t>
            </w:r>
          </w:p>
        </w:tc>
        <w:tc>
          <w:tcPr>
            <w:tcW w:type="dxa" w:w="1728"/>
          </w:tcPr>
          <w:p>
            <w:r>
              <w:t>58262</w:t>
            </w:r>
          </w:p>
        </w:tc>
        <w:tc>
          <w:tcPr>
            <w:tcW w:type="dxa" w:w="1728"/>
          </w:tcPr>
          <w:p>
            <w:r>
              <w:t>83789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61,74</w:t>
            </w:r>
          </w:p>
        </w:tc>
        <w:tc>
          <w:tcPr>
            <w:tcW w:type="dxa" w:w="1728"/>
          </w:tcPr>
          <w:p>
            <w:r>
              <w:t>64,12</w:t>
            </w:r>
          </w:p>
        </w:tc>
        <w:tc>
          <w:tcPr>
            <w:tcW w:type="dxa" w:w="1728"/>
          </w:tcPr>
          <w:p>
            <w:r>
              <w:t>58,67</w:t>
            </w:r>
          </w:p>
        </w:tc>
        <w:tc>
          <w:tcPr>
            <w:tcW w:type="dxa" w:w="1728"/>
          </w:tcPr>
          <w:p>
            <w:r>
              <w:t>78,68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40,08</w:t>
            </w:r>
          </w:p>
        </w:tc>
        <w:tc>
          <w:tcPr>
            <w:tcW w:type="dxa" w:w="1728"/>
          </w:tcPr>
          <w:p>
            <w:r>
              <w:t>40,40</w:t>
            </w:r>
          </w:p>
        </w:tc>
        <w:tc>
          <w:tcPr>
            <w:tcW w:type="dxa" w:w="1728"/>
          </w:tcPr>
          <w:p>
            <w:r>
              <w:t>63,37</w:t>
            </w:r>
          </w:p>
        </w:tc>
        <w:tc>
          <w:tcPr>
            <w:tcW w:type="dxa" w:w="1728"/>
          </w:tcPr>
          <w:p>
            <w:r>
              <w:t>32,85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4,72</w:t>
            </w:r>
          </w:p>
        </w:tc>
        <w:tc>
          <w:tcPr>
            <w:tcW w:type="dxa" w:w="1728"/>
          </w:tcPr>
          <w:p>
            <w:r>
              <w:t>1,98</w:t>
            </w:r>
          </w:p>
        </w:tc>
        <w:tc>
          <w:tcPr>
            <w:tcW w:type="dxa" w:w="1728"/>
          </w:tcPr>
          <w:p>
            <w:r>
              <w:t>4,73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9704</w:t>
            </w:r>
          </w:p>
        </w:tc>
        <w:tc>
          <w:tcPr>
            <w:tcW w:type="dxa" w:w="1728"/>
          </w:tcPr>
          <w:p>
            <w:r>
              <w:t>16813</w:t>
            </w:r>
          </w:p>
        </w:tc>
        <w:tc>
          <w:tcPr>
            <w:tcW w:type="dxa" w:w="1728"/>
          </w:tcPr>
          <w:p>
            <w:r>
              <w:t>12571</w:t>
            </w:r>
          </w:p>
        </w:tc>
        <w:tc>
          <w:tcPr>
            <w:tcW w:type="dxa" w:w="1728"/>
          </w:tcPr>
          <w:p>
            <w:r>
              <w:t>22109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38,05</w:t>
            </w:r>
          </w:p>
        </w:tc>
        <w:tc>
          <w:tcPr>
            <w:tcW w:type="dxa" w:w="1728"/>
          </w:tcPr>
          <w:p>
            <w:r>
              <w:t>74,39</w:t>
            </w:r>
          </w:p>
        </w:tc>
        <w:tc>
          <w:tcPr>
            <w:tcW w:type="dxa" w:w="1728"/>
          </w:tcPr>
          <w:p>
            <w:r>
              <w:t>46,73</w:t>
            </w:r>
          </w:p>
        </w:tc>
        <w:tc>
          <w:tcPr>
            <w:tcW w:type="dxa" w:w="1728"/>
          </w:tcPr>
          <w:p>
            <w:r>
              <w:t>87,73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20,83</w:t>
            </w:r>
          </w:p>
        </w:tc>
        <w:tc>
          <w:tcPr>
            <w:tcW w:type="dxa" w:w="1728"/>
          </w:tcPr>
          <w:p>
            <w:r>
              <w:t>14,92</w:t>
            </w:r>
          </w:p>
        </w:tc>
        <w:tc>
          <w:tcPr>
            <w:tcW w:type="dxa" w:w="1728"/>
          </w:tcPr>
          <w:p>
            <w:r>
              <w:t>22,07</w:t>
            </w:r>
          </w:p>
        </w:tc>
        <w:tc>
          <w:tcPr>
            <w:tcW w:type="dxa" w:w="1728"/>
          </w:tcPr>
          <w:p>
            <w:r>
              <w:t>9,28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2,27</w:t>
            </w:r>
          </w:p>
        </w:tc>
        <w:tc>
          <w:tcPr>
            <w:tcW w:type="dxa" w:w="1728"/>
          </w:tcPr>
          <w:p>
            <w:r>
              <w:t>0,82</w:t>
            </w:r>
          </w:p>
        </w:tc>
        <w:tc>
          <w:tcPr>
            <w:tcW w:type="dxa" w:w="1728"/>
          </w:tcPr>
          <w:p>
            <w:r>
              <w:t>2,67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15350</w:t>
            </w:r>
          </w:p>
        </w:tc>
        <w:tc>
          <w:tcPr>
            <w:tcW w:type="dxa" w:w="1728"/>
          </w:tcPr>
          <w:p>
            <w:r>
              <w:t>18086</w:t>
            </w:r>
          </w:p>
        </w:tc>
        <w:tc>
          <w:tcPr>
            <w:tcW w:type="dxa" w:w="1728"/>
          </w:tcPr>
          <w:p>
            <w:r>
              <w:t>16425</w:t>
            </w:r>
          </w:p>
        </w:tc>
        <w:tc>
          <w:tcPr>
            <w:tcW w:type="dxa" w:w="1728"/>
          </w:tcPr>
          <w:p>
            <w:r>
              <w:t>18624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75,25</w:t>
            </w:r>
          </w:p>
        </w:tc>
        <w:tc>
          <w:tcPr>
            <w:tcW w:type="dxa" w:w="1728"/>
          </w:tcPr>
          <w:p>
            <w:r>
              <w:t>80,03</w:t>
            </w:r>
          </w:p>
        </w:tc>
        <w:tc>
          <w:tcPr>
            <w:tcW w:type="dxa" w:w="1728"/>
          </w:tcPr>
          <w:p>
            <w:r>
              <w:t>80,51</w:t>
            </w:r>
          </w:p>
        </w:tc>
        <w:tc>
          <w:tcPr>
            <w:tcW w:type="dxa" w:w="1728"/>
          </w:tcPr>
          <w:p>
            <w:r>
              <w:t>81,68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11,83</w:t>
            </w:r>
          </w:p>
        </w:tc>
        <w:tc>
          <w:tcPr>
            <w:tcW w:type="dxa" w:w="1728"/>
          </w:tcPr>
          <w:p>
            <w:r>
              <w:t>6,39</w:t>
            </w:r>
          </w:p>
        </w:tc>
        <w:tc>
          <w:tcPr>
            <w:tcW w:type="dxa" w:w="1728"/>
          </w:tcPr>
          <w:p>
            <w:r>
              <w:t>13,77</w:t>
            </w:r>
          </w:p>
        </w:tc>
        <w:tc>
          <w:tcPr>
            <w:tcW w:type="dxa" w:w="1728"/>
          </w:tcPr>
          <w:p>
            <w:r>
              <w:t>6,87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4,45</w:t>
            </w:r>
          </w:p>
        </w:tc>
        <w:tc>
          <w:tcPr>
            <w:tcW w:type="dxa" w:w="1728"/>
          </w:tcPr>
          <w:p>
            <w:r>
              <w:t>1,62</w:t>
            </w:r>
          </w:p>
        </w:tc>
        <w:tc>
          <w:tcPr>
            <w:tcW w:type="dxa" w:w="1728"/>
          </w:tcPr>
          <w:p>
            <w:r>
              <w:t>3,63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45420</w:t>
            </w:r>
          </w:p>
        </w:tc>
        <w:tc>
          <w:tcPr>
            <w:tcW w:type="dxa" w:w="1728"/>
          </w:tcPr>
          <w:p>
            <w:r>
              <w:t>55964</w:t>
            </w:r>
          </w:p>
        </w:tc>
        <w:tc>
          <w:tcPr>
            <w:tcW w:type="dxa" w:w="1728"/>
          </w:tcPr>
          <w:p>
            <w:r>
              <w:t>50858</w:t>
            </w:r>
          </w:p>
        </w:tc>
        <w:tc>
          <w:tcPr>
            <w:tcW w:type="dxa" w:w="1728"/>
          </w:tcPr>
          <w:p>
            <w:r>
              <w:t>60097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67,19</w:t>
            </w:r>
          </w:p>
        </w:tc>
        <w:tc>
          <w:tcPr>
            <w:tcW w:type="dxa" w:w="1728"/>
          </w:tcPr>
          <w:p>
            <w:r>
              <w:t>84,79</w:t>
            </w:r>
          </w:p>
        </w:tc>
        <w:tc>
          <w:tcPr>
            <w:tcW w:type="dxa" w:w="1728"/>
          </w:tcPr>
          <w:p>
            <w:r>
              <w:t>72,65</w:t>
            </w:r>
          </w:p>
        </w:tc>
        <w:tc>
          <w:tcPr>
            <w:tcW w:type="dxa" w:w="1728"/>
          </w:tcPr>
          <w:p>
            <w:r>
              <w:t>87,35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116,96</w:t>
            </w:r>
          </w:p>
        </w:tc>
        <w:tc>
          <w:tcPr>
            <w:tcW w:type="dxa" w:w="1728"/>
          </w:tcPr>
          <w:p>
            <w:r>
              <w:t>82,58</w:t>
            </w:r>
          </w:p>
        </w:tc>
        <w:tc>
          <w:tcPr>
            <w:tcW w:type="dxa" w:w="1728"/>
          </w:tcPr>
          <w:p>
            <w:r>
              <w:t>6.662,46</w:t>
            </w:r>
          </w:p>
        </w:tc>
        <w:tc>
          <w:tcPr>
            <w:tcW w:type="dxa" w:w="1728"/>
          </w:tcPr>
          <w:p>
            <w:r>
              <w:t>30,45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12,07</w:t>
            </w:r>
          </w:p>
        </w:tc>
        <w:tc>
          <w:tcPr>
            <w:tcW w:type="dxa" w:w="1728"/>
          </w:tcPr>
          <w:p>
            <w:r>
              <w:t>5,14</w:t>
            </w:r>
          </w:p>
        </w:tc>
        <w:tc>
          <w:tcPr>
            <w:tcW w:type="dxa" w:w="1728"/>
          </w:tcPr>
          <w:p>
            <w:r>
              <w:t>9,59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19584</w:t>
            </w:r>
          </w:p>
        </w:tc>
        <w:tc>
          <w:tcPr>
            <w:tcW w:type="dxa" w:w="1728"/>
          </w:tcPr>
          <w:p>
            <w:r>
              <w:t>27849</w:t>
            </w:r>
          </w:p>
        </w:tc>
        <w:tc>
          <w:tcPr>
            <w:tcW w:type="dxa" w:w="1728"/>
          </w:tcPr>
          <w:p>
            <w:r>
              <w:t>22795</w:t>
            </w:r>
          </w:p>
        </w:tc>
        <w:tc>
          <w:tcPr>
            <w:tcW w:type="dxa" w:w="1728"/>
          </w:tcPr>
          <w:p>
            <w:r>
              <w:t>28162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51,40</w:t>
            </w:r>
          </w:p>
        </w:tc>
        <w:tc>
          <w:tcPr>
            <w:tcW w:type="dxa" w:w="1728"/>
          </w:tcPr>
          <w:p>
            <w:r>
              <w:t>59,38</w:t>
            </w:r>
          </w:p>
        </w:tc>
        <w:tc>
          <w:tcPr>
            <w:tcW w:type="dxa" w:w="1728"/>
          </w:tcPr>
          <w:p>
            <w:r>
              <w:t>52,52</w:t>
            </w:r>
          </w:p>
        </w:tc>
        <w:tc>
          <w:tcPr>
            <w:tcW w:type="dxa" w:w="1728"/>
          </w:tcPr>
          <w:p>
            <w:r>
              <w:t>69,02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23,94</w:t>
            </w:r>
          </w:p>
        </w:tc>
        <w:tc>
          <w:tcPr>
            <w:tcW w:type="dxa" w:w="1728"/>
          </w:tcPr>
          <w:p>
            <w:r>
              <w:t>26,17</w:t>
            </w:r>
          </w:p>
        </w:tc>
        <w:tc>
          <w:tcPr>
            <w:tcW w:type="dxa" w:w="1728"/>
          </w:tcPr>
          <w:p>
            <w:r>
              <w:t>38,52</w:t>
            </w:r>
          </w:p>
        </w:tc>
        <w:tc>
          <w:tcPr>
            <w:tcW w:type="dxa" w:w="1728"/>
          </w:tcPr>
          <w:p>
            <w:r>
              <w:t>27,19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4,97</w:t>
            </w:r>
          </w:p>
        </w:tc>
        <w:tc>
          <w:tcPr>
            <w:tcW w:type="dxa" w:w="1728"/>
          </w:tcPr>
          <w:p>
            <w:r>
              <w:t>2,05</w:t>
            </w:r>
          </w:p>
        </w:tc>
        <w:tc>
          <w:tcPr>
            <w:tcW w:type="dxa" w:w="1728"/>
          </w:tcPr>
          <w:p>
            <w:r>
              <w:t>4,05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5198</w:t>
            </w:r>
          </w:p>
        </w:tc>
        <w:tc>
          <w:tcPr>
            <w:tcW w:type="dxa" w:w="1728"/>
          </w:tcPr>
          <w:p>
            <w:r>
              <w:t>897</w:t>
            </w:r>
          </w:p>
        </w:tc>
        <w:tc>
          <w:tcPr>
            <w:tcW w:type="dxa" w:w="1728"/>
          </w:tcPr>
          <w:p>
            <w:r>
              <w:t>7299</w:t>
            </w:r>
          </w:p>
        </w:tc>
        <w:tc>
          <w:tcPr>
            <w:tcW w:type="dxa" w:w="1728"/>
          </w:tcPr>
          <w:p>
            <w:r>
              <w:t>824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42,26</w:t>
            </w:r>
          </w:p>
        </w:tc>
        <w:tc>
          <w:tcPr>
            <w:tcW w:type="dxa" w:w="1728"/>
          </w:tcPr>
          <w:p>
            <w:r>
              <w:t>89,70</w:t>
            </w:r>
          </w:p>
        </w:tc>
        <w:tc>
          <w:tcPr>
            <w:tcW w:type="dxa" w:w="1728"/>
          </w:tcPr>
          <w:p>
            <w:r>
              <w:t>66,35</w:t>
            </w:r>
          </w:p>
        </w:tc>
        <w:tc>
          <w:tcPr>
            <w:tcW w:type="dxa" w:w="1728"/>
          </w:tcPr>
          <w:p>
            <w:r>
              <w:t>91,56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33,08</w:t>
            </w:r>
          </w:p>
        </w:tc>
        <w:tc>
          <w:tcPr>
            <w:tcW w:type="dxa" w:w="1728"/>
          </w:tcPr>
          <w:p>
            <w:r>
              <w:t>2,65</w:t>
            </w:r>
          </w:p>
        </w:tc>
        <w:tc>
          <w:tcPr>
            <w:tcW w:type="dxa" w:w="1728"/>
          </w:tcPr>
          <w:p>
            <w:r>
              <w:t>7,79</w:t>
            </w:r>
          </w:p>
        </w:tc>
        <w:tc>
          <w:tcPr>
            <w:tcW w:type="dxa" w:w="1728"/>
          </w:tcPr>
          <w:p>
            <w:r>
              <w:t>2,57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10,89</w:t>
            </w:r>
          </w:p>
        </w:tc>
        <w:tc>
          <w:tcPr>
            <w:tcW w:type="dxa" w:w="1728"/>
          </w:tcPr>
          <w:p>
            <w:r>
              <w:t>2,23</w:t>
            </w:r>
          </w:p>
        </w:tc>
        <w:tc>
          <w:tcPr>
            <w:tcW w:type="dxa" w:w="1728"/>
          </w:tcPr>
          <w:p>
            <w:r>
              <w:t>26,15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37751</w:t>
            </w:r>
          </w:p>
        </w:tc>
        <w:tc>
          <w:tcPr>
            <w:tcW w:type="dxa" w:w="1728"/>
          </w:tcPr>
          <w:p>
            <w:r>
              <w:t>54714</w:t>
            </w:r>
          </w:p>
        </w:tc>
        <w:tc>
          <w:tcPr>
            <w:tcW w:type="dxa" w:w="1728"/>
          </w:tcPr>
          <w:p>
            <w:r>
              <w:t>43608</w:t>
            </w:r>
          </w:p>
        </w:tc>
        <w:tc>
          <w:tcPr>
            <w:tcW w:type="dxa" w:w="1728"/>
          </w:tcPr>
          <w:p>
            <w:r>
              <w:t>60206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42,80</w:t>
            </w:r>
          </w:p>
        </w:tc>
        <w:tc>
          <w:tcPr>
            <w:tcW w:type="dxa" w:w="1728"/>
          </w:tcPr>
          <w:p>
            <w:r>
              <w:t>63,84</w:t>
            </w:r>
          </w:p>
        </w:tc>
        <w:tc>
          <w:tcPr>
            <w:tcW w:type="dxa" w:w="1728"/>
          </w:tcPr>
          <w:p>
            <w:r>
              <w:t>49,78</w:t>
            </w:r>
          </w:p>
        </w:tc>
        <w:tc>
          <w:tcPr>
            <w:tcW w:type="dxa" w:w="1728"/>
          </w:tcPr>
          <w:p>
            <w:r>
              <w:t>66,82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54,33</w:t>
            </w:r>
          </w:p>
        </w:tc>
        <w:tc>
          <w:tcPr>
            <w:tcW w:type="dxa" w:w="1728"/>
          </w:tcPr>
          <w:p>
            <w:r>
              <w:t>123,66</w:t>
            </w:r>
          </w:p>
        </w:tc>
        <w:tc>
          <w:tcPr>
            <w:tcW w:type="dxa" w:w="1728"/>
          </w:tcPr>
          <w:p>
            <w:r>
              <w:t>84,48</w:t>
            </w:r>
          </w:p>
        </w:tc>
        <w:tc>
          <w:tcPr>
            <w:tcW w:type="dxa" w:w="1728"/>
          </w:tcPr>
          <w:p>
            <w:r>
              <w:t>60,25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7,48</w:t>
            </w:r>
          </w:p>
        </w:tc>
        <w:tc>
          <w:tcPr>
            <w:tcW w:type="dxa" w:w="1728"/>
          </w:tcPr>
          <w:p>
            <w:r>
              <w:t>7,33</w:t>
            </w:r>
          </w:p>
        </w:tc>
        <w:tc>
          <w:tcPr>
            <w:tcW w:type="dxa" w:w="1728"/>
          </w:tcPr>
          <w:p>
            <w:r>
              <w:t>8,15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824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91,56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4,40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