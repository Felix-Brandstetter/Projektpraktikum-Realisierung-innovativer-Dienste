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DocumentNr.</w:t>
            </w:r>
          </w:p>
        </w:tc>
        <w:tc>
          <w:tcPr>
            <w:tcW w:type="dxa" w:w="1728"/>
          </w:tcPr>
          <w:p>
            <w:r>
              <w:t>original</w:t>
            </w:r>
          </w:p>
        </w:tc>
        <w:tc>
          <w:tcPr>
            <w:tcW w:type="dxa" w:w="1728"/>
          </w:tcPr>
          <w:p>
            <w:r>
              <w:t>contrast_simple_contrast</w:t>
            </w:r>
          </w:p>
        </w:tc>
        <w:tc>
          <w:tcPr>
            <w:tcW w:type="dxa" w:w="1728"/>
          </w:tcPr>
          <w:p>
            <w:r>
              <w:t>contrast_local_contrast</w:t>
            </w:r>
          </w:p>
        </w:tc>
        <w:tc>
          <w:tcPr>
            <w:tcW w:type="dxa" w:w="1728"/>
          </w:tcPr>
          <w:p>
            <w:r>
              <w:t>contrast_sigmoidal_contrast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24838.0</w:t>
            </w:r>
          </w:p>
        </w:tc>
        <w:tc>
          <w:tcPr>
            <w:tcW w:type="dxa" w:w="1728"/>
          </w:tcPr>
          <w:p>
            <w:r>
              <w:t>23385.0</w:t>
            </w:r>
          </w:p>
        </w:tc>
        <w:tc>
          <w:tcPr>
            <w:tcW w:type="dxa" w:w="1728"/>
          </w:tcPr>
          <w:p>
            <w:r>
              <w:t>24505.0</w:t>
            </w:r>
          </w:p>
        </w:tc>
        <w:tc>
          <w:tcPr>
            <w:tcW w:type="dxa" w:w="1728"/>
          </w:tcPr>
          <w:p>
            <w:r>
              <w:t>19170.0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74,81</w:t>
            </w:r>
          </w:p>
        </w:tc>
        <w:tc>
          <w:tcPr>
            <w:tcW w:type="dxa" w:w="1728"/>
          </w:tcPr>
          <w:p>
            <w:r>
              <w:t>73,08</w:t>
            </w:r>
          </w:p>
        </w:tc>
        <w:tc>
          <w:tcPr>
            <w:tcW w:type="dxa" w:w="1728"/>
          </w:tcPr>
          <w:p>
            <w:r>
              <w:t>72,93</w:t>
            </w:r>
          </w:p>
        </w:tc>
        <w:tc>
          <w:tcPr>
            <w:tcW w:type="dxa" w:w="1728"/>
          </w:tcPr>
          <w:p>
            <w:r>
              <w:t>59,35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7,76</w:t>
            </w:r>
          </w:p>
        </w:tc>
        <w:tc>
          <w:tcPr>
            <w:tcW w:type="dxa" w:w="1728"/>
          </w:tcPr>
          <w:p>
            <w:r>
              <w:t>7,21</w:t>
            </w:r>
          </w:p>
        </w:tc>
        <w:tc>
          <w:tcPr>
            <w:tcW w:type="dxa" w:w="1728"/>
          </w:tcPr>
          <w:p>
            <w:r>
              <w:t>7,75</w:t>
            </w:r>
          </w:p>
        </w:tc>
        <w:tc>
          <w:tcPr>
            <w:tcW w:type="dxa" w:w="1728"/>
          </w:tcPr>
          <w:p>
            <w:r>
              <w:t>9,20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1,45</w:t>
            </w:r>
          </w:p>
        </w:tc>
        <w:tc>
          <w:tcPr>
            <w:tcW w:type="dxa" w:w="1728"/>
          </w:tcPr>
          <w:p>
            <w:r>
              <w:t>1,45</w:t>
            </w:r>
          </w:p>
        </w:tc>
        <w:tc>
          <w:tcPr>
            <w:tcW w:type="dxa" w:w="1728"/>
          </w:tcPr>
          <w:p>
            <w:r>
              <w:t>1,45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1356.0</w:t>
            </w:r>
          </w:p>
        </w:tc>
        <w:tc>
          <w:tcPr>
            <w:tcW w:type="dxa" w:w="1728"/>
          </w:tcPr>
          <w:p>
            <w:r>
              <w:t>21244.0</w:t>
            </w:r>
          </w:p>
        </w:tc>
        <w:tc>
          <w:tcPr>
            <w:tcW w:type="dxa" w:w="1728"/>
          </w:tcPr>
          <w:p>
            <w:r>
              <w:t>3008.0</w:t>
            </w:r>
          </w:p>
        </w:tc>
        <w:tc>
          <w:tcPr>
            <w:tcW w:type="dxa" w:w="1728"/>
          </w:tcPr>
          <w:p>
            <w:r>
              <w:t>21405.0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61,64</w:t>
            </w:r>
          </w:p>
        </w:tc>
        <w:tc>
          <w:tcPr>
            <w:tcW w:type="dxa" w:w="1728"/>
          </w:tcPr>
          <w:p>
            <w:r>
              <w:t>75,87</w:t>
            </w:r>
          </w:p>
        </w:tc>
        <w:tc>
          <w:tcPr>
            <w:tcW w:type="dxa" w:w="1728"/>
          </w:tcPr>
          <w:p>
            <w:r>
              <w:t>77,13</w:t>
            </w:r>
          </w:p>
        </w:tc>
        <w:tc>
          <w:tcPr>
            <w:tcW w:type="dxa" w:w="1728"/>
          </w:tcPr>
          <w:p>
            <w:r>
              <w:t>67,74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2,75</w:t>
            </w:r>
          </w:p>
        </w:tc>
        <w:tc>
          <w:tcPr>
            <w:tcW w:type="dxa" w:w="1728"/>
          </w:tcPr>
          <w:p>
            <w:r>
              <w:t>6,45</w:t>
            </w:r>
          </w:p>
        </w:tc>
        <w:tc>
          <w:tcPr>
            <w:tcW w:type="dxa" w:w="1728"/>
          </w:tcPr>
          <w:p>
            <w:r>
              <w:t>4,53</w:t>
            </w:r>
          </w:p>
        </w:tc>
        <w:tc>
          <w:tcPr>
            <w:tcW w:type="dxa" w:w="1728"/>
          </w:tcPr>
          <w:p>
            <w:r>
              <w:t>8,32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3,05</w:t>
            </w:r>
          </w:p>
        </w:tc>
        <w:tc>
          <w:tcPr>
            <w:tcW w:type="dxa" w:w="1728"/>
          </w:tcPr>
          <w:p>
            <w:r>
              <w:t>3,05</w:t>
            </w:r>
          </w:p>
        </w:tc>
        <w:tc>
          <w:tcPr>
            <w:tcW w:type="dxa" w:w="1728"/>
          </w:tcPr>
          <w:p>
            <w:r>
              <w:t>3,05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19837.0</w:t>
            </w:r>
          </w:p>
        </w:tc>
        <w:tc>
          <w:tcPr>
            <w:tcW w:type="dxa" w:w="1728"/>
          </w:tcPr>
          <w:p>
            <w:r>
              <w:t>18622.0</w:t>
            </w:r>
          </w:p>
        </w:tc>
        <w:tc>
          <w:tcPr>
            <w:tcW w:type="dxa" w:w="1728"/>
          </w:tcPr>
          <w:p>
            <w:r>
              <w:t>21232.0</w:t>
            </w:r>
          </w:p>
        </w:tc>
        <w:tc>
          <w:tcPr>
            <w:tcW w:type="dxa" w:w="1728"/>
          </w:tcPr>
          <w:p>
            <w:r>
              <w:t>20305.0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83,00</w:t>
            </w:r>
          </w:p>
        </w:tc>
        <w:tc>
          <w:tcPr>
            <w:tcW w:type="dxa" w:w="1728"/>
          </w:tcPr>
          <w:p>
            <w:r>
              <w:t>88,68</w:t>
            </w:r>
          </w:p>
        </w:tc>
        <w:tc>
          <w:tcPr>
            <w:tcW w:type="dxa" w:w="1728"/>
          </w:tcPr>
          <w:p>
            <w:r>
              <w:t>83,59</w:t>
            </w:r>
          </w:p>
        </w:tc>
        <w:tc>
          <w:tcPr>
            <w:tcW w:type="dxa" w:w="1728"/>
          </w:tcPr>
          <w:p>
            <w:r>
              <w:t>86,77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4,62</w:t>
            </w:r>
          </w:p>
        </w:tc>
        <w:tc>
          <w:tcPr>
            <w:tcW w:type="dxa" w:w="1728"/>
          </w:tcPr>
          <w:p>
            <w:r>
              <w:t>4,19</w:t>
            </w:r>
          </w:p>
        </w:tc>
        <w:tc>
          <w:tcPr>
            <w:tcW w:type="dxa" w:w="1728"/>
          </w:tcPr>
          <w:p>
            <w:r>
              <w:t>7,31</w:t>
            </w:r>
          </w:p>
        </w:tc>
        <w:tc>
          <w:tcPr>
            <w:tcW w:type="dxa" w:w="1728"/>
          </w:tcPr>
          <w:p>
            <w:r>
              <w:t>4,13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1,53</w:t>
            </w:r>
          </w:p>
        </w:tc>
        <w:tc>
          <w:tcPr>
            <w:tcW w:type="dxa" w:w="1728"/>
          </w:tcPr>
          <w:p>
            <w:r>
              <w:t>1,53</w:t>
            </w:r>
          </w:p>
        </w:tc>
        <w:tc>
          <w:tcPr>
            <w:tcW w:type="dxa" w:w="1728"/>
          </w:tcPr>
          <w:p>
            <w:r>
              <w:t>1,53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29270.0</w:t>
            </w:r>
          </w:p>
        </w:tc>
        <w:tc>
          <w:tcPr>
            <w:tcW w:type="dxa" w:w="1728"/>
          </w:tcPr>
          <w:p>
            <w:r>
              <w:t>15506.0</w:t>
            </w:r>
          </w:p>
        </w:tc>
        <w:tc>
          <w:tcPr>
            <w:tcW w:type="dxa" w:w="1728"/>
          </w:tcPr>
          <w:p>
            <w:r>
              <w:t>13852.0</w:t>
            </w:r>
          </w:p>
        </w:tc>
        <w:tc>
          <w:tcPr>
            <w:tcW w:type="dxa" w:w="1728"/>
          </w:tcPr>
          <w:p>
            <w:r>
              <w:t>2563.0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50,73</w:t>
            </w:r>
          </w:p>
        </w:tc>
        <w:tc>
          <w:tcPr>
            <w:tcW w:type="dxa" w:w="1728"/>
          </w:tcPr>
          <w:p>
            <w:r>
              <w:t>57,22</w:t>
            </w:r>
          </w:p>
        </w:tc>
        <w:tc>
          <w:tcPr>
            <w:tcW w:type="dxa" w:w="1728"/>
          </w:tcPr>
          <w:p>
            <w:r>
              <w:t>57,24</w:t>
            </w:r>
          </w:p>
        </w:tc>
        <w:tc>
          <w:tcPr>
            <w:tcW w:type="dxa" w:w="1728"/>
          </w:tcPr>
          <w:p>
            <w:r>
              <w:t>53,40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11,77</w:t>
            </w:r>
          </w:p>
        </w:tc>
        <w:tc>
          <w:tcPr>
            <w:tcW w:type="dxa" w:w="1728"/>
          </w:tcPr>
          <w:p>
            <w:r>
              <w:t>6,73</w:t>
            </w:r>
          </w:p>
        </w:tc>
        <w:tc>
          <w:tcPr>
            <w:tcW w:type="dxa" w:w="1728"/>
          </w:tcPr>
          <w:p>
            <w:r>
              <w:t>6,58</w:t>
            </w:r>
          </w:p>
        </w:tc>
        <w:tc>
          <w:tcPr>
            <w:tcW w:type="dxa" w:w="1728"/>
          </w:tcPr>
          <w:p>
            <w:r>
              <w:t>2,30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0,96</w:t>
            </w:r>
          </w:p>
        </w:tc>
        <w:tc>
          <w:tcPr>
            <w:tcW w:type="dxa" w:w="1728"/>
          </w:tcPr>
          <w:p>
            <w:r>
              <w:t>0,96</w:t>
            </w:r>
          </w:p>
        </w:tc>
        <w:tc>
          <w:tcPr>
            <w:tcW w:type="dxa" w:w="1728"/>
          </w:tcPr>
          <w:p>
            <w:r>
              <w:t>0,96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9646.0</w:t>
            </w:r>
          </w:p>
        </w:tc>
        <w:tc>
          <w:tcPr>
            <w:tcW w:type="dxa" w:w="1728"/>
          </w:tcPr>
          <w:p>
            <w:r>
              <w:t>9962.0</w:t>
            </w:r>
          </w:p>
        </w:tc>
        <w:tc>
          <w:tcPr>
            <w:tcW w:type="dxa" w:w="1728"/>
          </w:tcPr>
          <w:p>
            <w:r>
              <w:t>6570.0</w:t>
            </w:r>
          </w:p>
        </w:tc>
        <w:tc>
          <w:tcPr>
            <w:tcW w:type="dxa" w:w="1728"/>
          </w:tcPr>
          <w:p>
            <w:r>
              <w:t>85826.0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71,45</w:t>
            </w:r>
          </w:p>
        </w:tc>
        <w:tc>
          <w:tcPr>
            <w:tcW w:type="dxa" w:w="1728"/>
          </w:tcPr>
          <w:p>
            <w:r>
              <w:t>72,72</w:t>
            </w:r>
          </w:p>
        </w:tc>
        <w:tc>
          <w:tcPr>
            <w:tcW w:type="dxa" w:w="1728"/>
          </w:tcPr>
          <w:p>
            <w:r>
              <w:t>69,16</w:t>
            </w:r>
          </w:p>
        </w:tc>
        <w:tc>
          <w:tcPr>
            <w:tcW w:type="dxa" w:w="1728"/>
          </w:tcPr>
          <w:p>
            <w:r>
              <w:t>47,52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3,79</w:t>
            </w:r>
          </w:p>
        </w:tc>
        <w:tc>
          <w:tcPr>
            <w:tcW w:type="dxa" w:w="1728"/>
          </w:tcPr>
          <w:p>
            <w:r>
              <w:t>4,82</w:t>
            </w:r>
          </w:p>
        </w:tc>
        <w:tc>
          <w:tcPr>
            <w:tcW w:type="dxa" w:w="1728"/>
          </w:tcPr>
          <w:p>
            <w:r>
              <w:t>3,25</w:t>
            </w:r>
          </w:p>
        </w:tc>
        <w:tc>
          <w:tcPr>
            <w:tcW w:type="dxa" w:w="1728"/>
          </w:tcPr>
          <w:p>
            <w:r>
              <w:t>53,04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1,74</w:t>
            </w:r>
          </w:p>
        </w:tc>
        <w:tc>
          <w:tcPr>
            <w:tcW w:type="dxa" w:w="1728"/>
          </w:tcPr>
          <w:p>
            <w:r>
              <w:t>1,74</w:t>
            </w:r>
          </w:p>
        </w:tc>
        <w:tc>
          <w:tcPr>
            <w:tcW w:type="dxa" w:w="1728"/>
          </w:tcPr>
          <w:p>
            <w:r>
              <w:t>1,74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50960.0</w:t>
            </w:r>
          </w:p>
        </w:tc>
        <w:tc>
          <w:tcPr>
            <w:tcW w:type="dxa" w:w="1728"/>
          </w:tcPr>
          <w:p>
            <w:r>
              <w:t>49995.0</w:t>
            </w:r>
          </w:p>
        </w:tc>
        <w:tc>
          <w:tcPr>
            <w:tcW w:type="dxa" w:w="1728"/>
          </w:tcPr>
          <w:p>
            <w:r>
              <w:t>51048.0</w:t>
            </w:r>
          </w:p>
        </w:tc>
        <w:tc>
          <w:tcPr>
            <w:tcW w:type="dxa" w:w="1728"/>
          </w:tcPr>
          <w:p>
            <w:r>
              <w:t>50794.0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83,13</w:t>
            </w:r>
          </w:p>
        </w:tc>
        <w:tc>
          <w:tcPr>
            <w:tcW w:type="dxa" w:w="1728"/>
          </w:tcPr>
          <w:p>
            <w:r>
              <w:t>82,36</w:t>
            </w:r>
          </w:p>
        </w:tc>
        <w:tc>
          <w:tcPr>
            <w:tcW w:type="dxa" w:w="1728"/>
          </w:tcPr>
          <w:p>
            <w:r>
              <w:t>83,41</w:t>
            </w:r>
          </w:p>
        </w:tc>
        <w:tc>
          <w:tcPr>
            <w:tcW w:type="dxa" w:w="1728"/>
          </w:tcPr>
          <w:p>
            <w:r>
              <w:t>83,41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10,33</w:t>
            </w:r>
          </w:p>
        </w:tc>
        <w:tc>
          <w:tcPr>
            <w:tcW w:type="dxa" w:w="1728"/>
          </w:tcPr>
          <w:p>
            <w:r>
              <w:t>10,93</w:t>
            </w:r>
          </w:p>
        </w:tc>
        <w:tc>
          <w:tcPr>
            <w:tcW w:type="dxa" w:w="1728"/>
          </w:tcPr>
          <w:p>
            <w:r>
              <w:t>10,52</w:t>
            </w:r>
          </w:p>
        </w:tc>
        <w:tc>
          <w:tcPr>
            <w:tcW w:type="dxa" w:w="1728"/>
          </w:tcPr>
          <w:p>
            <w:r>
              <w:t>8,96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1,51</w:t>
            </w:r>
          </w:p>
        </w:tc>
        <w:tc>
          <w:tcPr>
            <w:tcW w:type="dxa" w:w="1728"/>
          </w:tcPr>
          <w:p>
            <w:r>
              <w:t>1,51</w:t>
            </w:r>
          </w:p>
        </w:tc>
        <w:tc>
          <w:tcPr>
            <w:tcW w:type="dxa" w:w="1728"/>
          </w:tcPr>
          <w:p>
            <w:r>
              <w:t>1,51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43452.0</w:t>
            </w:r>
          </w:p>
        </w:tc>
        <w:tc>
          <w:tcPr>
            <w:tcW w:type="dxa" w:w="1728"/>
          </w:tcPr>
          <w:p>
            <w:r>
              <w:t>42246.0</w:t>
            </w:r>
          </w:p>
        </w:tc>
        <w:tc>
          <w:tcPr>
            <w:tcW w:type="dxa" w:w="1728"/>
          </w:tcPr>
          <w:p>
            <w:r>
              <w:t>44674.0</w:t>
            </w:r>
          </w:p>
        </w:tc>
        <w:tc>
          <w:tcPr>
            <w:tcW w:type="dxa" w:w="1728"/>
          </w:tcPr>
          <w:p>
            <w:r>
              <w:t>33911.0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84,70</w:t>
            </w:r>
          </w:p>
        </w:tc>
        <w:tc>
          <w:tcPr>
            <w:tcW w:type="dxa" w:w="1728"/>
          </w:tcPr>
          <w:p>
            <w:r>
              <w:t>84,16</w:t>
            </w:r>
          </w:p>
        </w:tc>
        <w:tc>
          <w:tcPr>
            <w:tcW w:type="dxa" w:w="1728"/>
          </w:tcPr>
          <w:p>
            <w:r>
              <w:t>85,75</w:t>
            </w:r>
          </w:p>
        </w:tc>
        <w:tc>
          <w:tcPr>
            <w:tcW w:type="dxa" w:w="1728"/>
          </w:tcPr>
          <w:p>
            <w:r>
              <w:t>73,88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9,62</w:t>
            </w:r>
          </w:p>
        </w:tc>
        <w:tc>
          <w:tcPr>
            <w:tcW w:type="dxa" w:w="1728"/>
          </w:tcPr>
          <w:p>
            <w:r>
              <w:t>9,74</w:t>
            </w:r>
          </w:p>
        </w:tc>
        <w:tc>
          <w:tcPr>
            <w:tcW w:type="dxa" w:w="1728"/>
          </w:tcPr>
          <w:p>
            <w:r>
              <w:t>10,42</w:t>
            </w:r>
          </w:p>
        </w:tc>
        <w:tc>
          <w:tcPr>
            <w:tcW w:type="dxa" w:w="1728"/>
          </w:tcPr>
          <w:p>
            <w:r>
              <w:t>9,77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1,78</w:t>
            </w:r>
          </w:p>
        </w:tc>
        <w:tc>
          <w:tcPr>
            <w:tcW w:type="dxa" w:w="1728"/>
          </w:tcPr>
          <w:p>
            <w:r>
              <w:t>1,78</w:t>
            </w:r>
          </w:p>
        </w:tc>
        <w:tc>
          <w:tcPr>
            <w:tcW w:type="dxa" w:w="1728"/>
          </w:tcPr>
          <w:p>
            <w:r>
              <w:t>1,78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48339.0</w:t>
            </w:r>
          </w:p>
        </w:tc>
        <w:tc>
          <w:tcPr>
            <w:tcW w:type="dxa" w:w="1728"/>
          </w:tcPr>
          <w:p>
            <w:r>
              <w:t>51766.0</w:t>
            </w:r>
          </w:p>
        </w:tc>
        <w:tc>
          <w:tcPr>
            <w:tcW w:type="dxa" w:w="1728"/>
          </w:tcPr>
          <w:p>
            <w:r>
              <w:t>49317.0</w:t>
            </w:r>
          </w:p>
        </w:tc>
        <w:tc>
          <w:tcPr>
            <w:tcW w:type="dxa" w:w="1728"/>
          </w:tcPr>
          <w:p>
            <w:r>
              <w:t>46299.0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80,16</w:t>
            </w:r>
          </w:p>
        </w:tc>
        <w:tc>
          <w:tcPr>
            <w:tcW w:type="dxa" w:w="1728"/>
          </w:tcPr>
          <w:p>
            <w:r>
              <w:t>79,89</w:t>
            </w:r>
          </w:p>
        </w:tc>
        <w:tc>
          <w:tcPr>
            <w:tcW w:type="dxa" w:w="1728"/>
          </w:tcPr>
          <w:p>
            <w:r>
              <w:t>79,29</w:t>
            </w:r>
          </w:p>
        </w:tc>
        <w:tc>
          <w:tcPr>
            <w:tcW w:type="dxa" w:w="1728"/>
          </w:tcPr>
          <w:p>
            <w:r>
              <w:t>74,08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13,74</w:t>
            </w:r>
          </w:p>
        </w:tc>
        <w:tc>
          <w:tcPr>
            <w:tcW w:type="dxa" w:w="1728"/>
          </w:tcPr>
          <w:p>
            <w:r>
              <w:t>14,24</w:t>
            </w:r>
          </w:p>
        </w:tc>
        <w:tc>
          <w:tcPr>
            <w:tcW w:type="dxa" w:w="1728"/>
          </w:tcPr>
          <w:p>
            <w:r>
              <w:t>14,86</w:t>
            </w:r>
          </w:p>
        </w:tc>
        <w:tc>
          <w:tcPr>
            <w:tcW w:type="dxa" w:w="1728"/>
          </w:tcPr>
          <w:p>
            <w:r>
              <w:t>16,56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1,45</w:t>
            </w:r>
          </w:p>
        </w:tc>
        <w:tc>
          <w:tcPr>
            <w:tcW w:type="dxa" w:w="1728"/>
          </w:tcPr>
          <w:p>
            <w:r>
              <w:t>1,45</w:t>
            </w:r>
          </w:p>
        </w:tc>
        <w:tc>
          <w:tcPr>
            <w:tcW w:type="dxa" w:w="1728"/>
          </w:tcPr>
          <w:p>
            <w:r>
              <w:t>1,45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40759.0</w:t>
            </w:r>
          </w:p>
        </w:tc>
        <w:tc>
          <w:tcPr>
            <w:tcW w:type="dxa" w:w="1728"/>
          </w:tcPr>
          <w:p>
            <w:r>
              <w:t>39096.0</w:t>
            </w:r>
          </w:p>
        </w:tc>
        <w:tc>
          <w:tcPr>
            <w:tcW w:type="dxa" w:w="1728"/>
          </w:tcPr>
          <w:p>
            <w:r>
              <w:t>54058.0</w:t>
            </w:r>
          </w:p>
        </w:tc>
        <w:tc>
          <w:tcPr>
            <w:tcW w:type="dxa" w:w="1728"/>
          </w:tcPr>
          <w:p>
            <w:r>
              <w:t>31013.0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81,52</w:t>
            </w:r>
          </w:p>
        </w:tc>
        <w:tc>
          <w:tcPr>
            <w:tcW w:type="dxa" w:w="1728"/>
          </w:tcPr>
          <w:p>
            <w:r>
              <w:t>84,62</w:t>
            </w:r>
          </w:p>
        </w:tc>
        <w:tc>
          <w:tcPr>
            <w:tcW w:type="dxa" w:w="1728"/>
          </w:tcPr>
          <w:p>
            <w:r>
              <w:t>86,49</w:t>
            </w:r>
          </w:p>
        </w:tc>
        <w:tc>
          <w:tcPr>
            <w:tcW w:type="dxa" w:w="1728"/>
          </w:tcPr>
          <w:p>
            <w:r>
              <w:t>69,54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8,74</w:t>
            </w:r>
          </w:p>
        </w:tc>
        <w:tc>
          <w:tcPr>
            <w:tcW w:type="dxa" w:w="1728"/>
          </w:tcPr>
          <w:p>
            <w:r>
              <w:t>7,75</w:t>
            </w:r>
          </w:p>
        </w:tc>
        <w:tc>
          <w:tcPr>
            <w:tcW w:type="dxa" w:w="1728"/>
          </w:tcPr>
          <w:p>
            <w:r>
              <w:t>10,12</w:t>
            </w:r>
          </w:p>
        </w:tc>
        <w:tc>
          <w:tcPr>
            <w:tcW w:type="dxa" w:w="1728"/>
          </w:tcPr>
          <w:p>
            <w:r>
              <w:t>8,21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1,59</w:t>
            </w:r>
          </w:p>
        </w:tc>
        <w:tc>
          <w:tcPr>
            <w:tcW w:type="dxa" w:w="1728"/>
          </w:tcPr>
          <w:p>
            <w:r>
              <w:t>1,59</w:t>
            </w:r>
          </w:p>
        </w:tc>
        <w:tc>
          <w:tcPr>
            <w:tcW w:type="dxa" w:w="1728"/>
          </w:tcPr>
          <w:p>
            <w:r>
              <w:t>1,59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48156.0</w:t>
            </w:r>
          </w:p>
        </w:tc>
        <w:tc>
          <w:tcPr>
            <w:tcW w:type="dxa" w:w="1728"/>
          </w:tcPr>
          <w:p>
            <w:r>
              <w:t>50310.0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83,03</w:t>
            </w:r>
          </w:p>
        </w:tc>
        <w:tc>
          <w:tcPr>
            <w:tcW w:type="dxa" w:w="1728"/>
          </w:tcPr>
          <w:p>
            <w:r>
              <w:t>83,71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12,11</w:t>
            </w:r>
          </w:p>
        </w:tc>
        <w:tc>
          <w:tcPr>
            <w:tcW w:type="dxa" w:w="1728"/>
          </w:tcPr>
          <w:p>
            <w:r>
              <w:t>10,30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1,79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14530.0</w:t>
            </w:r>
          </w:p>
        </w:tc>
        <w:tc>
          <w:tcPr>
            <w:tcW w:type="dxa" w:w="1728"/>
          </w:tcPr>
          <w:p>
            <w:r>
              <w:t>14561.0</w:t>
            </w:r>
          </w:p>
        </w:tc>
        <w:tc>
          <w:tcPr>
            <w:tcW w:type="dxa" w:w="1728"/>
          </w:tcPr>
          <w:p>
            <w:r>
              <w:t>14524.0</w:t>
            </w:r>
          </w:p>
        </w:tc>
        <w:tc>
          <w:tcPr>
            <w:tcW w:type="dxa" w:w="1728"/>
          </w:tcPr>
          <w:p>
            <w:r>
              <w:t>14966.0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85,98</w:t>
            </w:r>
          </w:p>
        </w:tc>
        <w:tc>
          <w:tcPr>
            <w:tcW w:type="dxa" w:w="1728"/>
          </w:tcPr>
          <w:p>
            <w:r>
              <w:t>86,67</w:t>
            </w:r>
          </w:p>
        </w:tc>
        <w:tc>
          <w:tcPr>
            <w:tcW w:type="dxa" w:w="1728"/>
          </w:tcPr>
          <w:p>
            <w:r>
              <w:t>83,95</w:t>
            </w:r>
          </w:p>
        </w:tc>
        <w:tc>
          <w:tcPr>
            <w:tcW w:type="dxa" w:w="1728"/>
          </w:tcPr>
          <w:p>
            <w:r>
              <w:t>86,51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3,86</w:t>
            </w:r>
          </w:p>
        </w:tc>
        <w:tc>
          <w:tcPr>
            <w:tcW w:type="dxa" w:w="1728"/>
          </w:tcPr>
          <w:p>
            <w:r>
              <w:t>4,37</w:t>
            </w:r>
          </w:p>
        </w:tc>
        <w:tc>
          <w:tcPr>
            <w:tcW w:type="dxa" w:w="1728"/>
          </w:tcPr>
          <w:p>
            <w:r>
              <w:t>4,17</w:t>
            </w:r>
          </w:p>
        </w:tc>
        <w:tc>
          <w:tcPr>
            <w:tcW w:type="dxa" w:w="1728"/>
          </w:tcPr>
          <w:p>
            <w:r>
              <w:t>4,33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1,47</w:t>
            </w:r>
          </w:p>
        </w:tc>
        <w:tc>
          <w:tcPr>
            <w:tcW w:type="dxa" w:w="1728"/>
          </w:tcPr>
          <w:p>
            <w:r>
              <w:t>1,47</w:t>
            </w:r>
          </w:p>
        </w:tc>
        <w:tc>
          <w:tcPr>
            <w:tcW w:type="dxa" w:w="1728"/>
          </w:tcPr>
          <w:p>
            <w:r>
              <w:t>1,47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47445.0</w:t>
            </w:r>
          </w:p>
        </w:tc>
        <w:tc>
          <w:tcPr>
            <w:tcW w:type="dxa" w:w="1728"/>
          </w:tcPr>
          <w:p>
            <w:r>
              <w:t>48297.0</w:t>
            </w:r>
          </w:p>
        </w:tc>
        <w:tc>
          <w:tcPr>
            <w:tcW w:type="dxa" w:w="1728"/>
          </w:tcPr>
          <w:p>
            <w:r>
              <w:t>47844.0</w:t>
            </w:r>
          </w:p>
        </w:tc>
        <w:tc>
          <w:tcPr>
            <w:tcW w:type="dxa" w:w="1728"/>
          </w:tcPr>
          <w:p>
            <w:r>
              <w:t>49608.0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84,27</w:t>
            </w:r>
          </w:p>
        </w:tc>
        <w:tc>
          <w:tcPr>
            <w:tcW w:type="dxa" w:w="1728"/>
          </w:tcPr>
          <w:p>
            <w:r>
              <w:t>83,56</w:t>
            </w:r>
          </w:p>
        </w:tc>
        <w:tc>
          <w:tcPr>
            <w:tcW w:type="dxa" w:w="1728"/>
          </w:tcPr>
          <w:p>
            <w:r>
              <w:t>85,74</w:t>
            </w:r>
          </w:p>
        </w:tc>
        <w:tc>
          <w:tcPr>
            <w:tcW w:type="dxa" w:w="1728"/>
          </w:tcPr>
          <w:p>
            <w:r>
              <w:t>84,95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10,56</w:t>
            </w:r>
          </w:p>
        </w:tc>
        <w:tc>
          <w:tcPr>
            <w:tcW w:type="dxa" w:w="1728"/>
          </w:tcPr>
          <w:p>
            <w:r>
              <w:t>11,51</w:t>
            </w:r>
          </w:p>
        </w:tc>
        <w:tc>
          <w:tcPr>
            <w:tcW w:type="dxa" w:w="1728"/>
          </w:tcPr>
          <w:p>
            <w:r>
              <w:t>10,04</w:t>
            </w:r>
          </w:p>
        </w:tc>
        <w:tc>
          <w:tcPr>
            <w:tcW w:type="dxa" w:w="1728"/>
          </w:tcPr>
          <w:p>
            <w:r>
              <w:t>10,19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1,28</w:t>
            </w:r>
          </w:p>
        </w:tc>
        <w:tc>
          <w:tcPr>
            <w:tcW w:type="dxa" w:w="1728"/>
          </w:tcPr>
          <w:p>
            <w:r>
              <w:t>1,28</w:t>
            </w:r>
          </w:p>
        </w:tc>
        <w:tc>
          <w:tcPr>
            <w:tcW w:type="dxa" w:w="1728"/>
          </w:tcPr>
          <w:p>
            <w:r>
              <w:t>1,28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174998.0</w:t>
            </w:r>
          </w:p>
        </w:tc>
        <w:tc>
          <w:tcPr>
            <w:tcW w:type="dxa" w:w="1728"/>
          </w:tcPr>
          <w:p>
            <w:r>
              <w:t>182424.0</w:t>
            </w:r>
          </w:p>
        </w:tc>
        <w:tc>
          <w:tcPr>
            <w:tcW w:type="dxa" w:w="1728"/>
          </w:tcPr>
          <w:p>
            <w:r>
              <w:t>172884.0</w:t>
            </w:r>
          </w:p>
        </w:tc>
        <w:tc>
          <w:tcPr>
            <w:tcW w:type="dxa" w:w="1728"/>
          </w:tcPr>
          <w:p>
            <w:r>
              <w:t>135075.0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83,73</w:t>
            </w:r>
          </w:p>
        </w:tc>
        <w:tc>
          <w:tcPr>
            <w:tcW w:type="dxa" w:w="1728"/>
          </w:tcPr>
          <w:p>
            <w:r>
              <w:t>83,03</w:t>
            </w:r>
          </w:p>
        </w:tc>
        <w:tc>
          <w:tcPr>
            <w:tcW w:type="dxa" w:w="1728"/>
          </w:tcPr>
          <w:p>
            <w:r>
              <w:t>84,25</w:t>
            </w:r>
          </w:p>
        </w:tc>
        <w:tc>
          <w:tcPr>
            <w:tcW w:type="dxa" w:w="1728"/>
          </w:tcPr>
          <w:p>
            <w:r>
              <w:t>60,36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50,69</w:t>
            </w:r>
          </w:p>
        </w:tc>
        <w:tc>
          <w:tcPr>
            <w:tcW w:type="dxa" w:w="1728"/>
          </w:tcPr>
          <w:p>
            <w:r>
              <w:t>56,94</w:t>
            </w:r>
          </w:p>
        </w:tc>
        <w:tc>
          <w:tcPr>
            <w:tcW w:type="dxa" w:w="1728"/>
          </w:tcPr>
          <w:p>
            <w:r>
              <w:t>55,64</w:t>
            </w:r>
          </w:p>
        </w:tc>
        <w:tc>
          <w:tcPr>
            <w:tcW w:type="dxa" w:w="1728"/>
          </w:tcPr>
          <w:p>
            <w:r>
              <w:t>63,48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1,93</w:t>
            </w:r>
          </w:p>
        </w:tc>
        <w:tc>
          <w:tcPr>
            <w:tcW w:type="dxa" w:w="1728"/>
          </w:tcPr>
          <w:p>
            <w:r>
              <w:t>1,93</w:t>
            </w:r>
          </w:p>
        </w:tc>
        <w:tc>
          <w:tcPr>
            <w:tcW w:type="dxa" w:w="1728"/>
          </w:tcPr>
          <w:p>
            <w:r>
              <w:t>1,93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43527.0</w:t>
            </w:r>
          </w:p>
        </w:tc>
        <w:tc>
          <w:tcPr>
            <w:tcW w:type="dxa" w:w="1728"/>
          </w:tcPr>
          <w:p>
            <w:r>
              <w:t>45417.0</w:t>
            </w:r>
          </w:p>
        </w:tc>
        <w:tc>
          <w:tcPr>
            <w:tcW w:type="dxa" w:w="1728"/>
          </w:tcPr>
          <w:p>
            <w:r>
              <w:t>43756.0</w:t>
            </w:r>
          </w:p>
        </w:tc>
        <w:tc>
          <w:tcPr>
            <w:tcW w:type="dxa" w:w="1728"/>
          </w:tcPr>
          <w:p>
            <w:r>
              <w:t>43894.0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90,49</w:t>
            </w:r>
          </w:p>
        </w:tc>
        <w:tc>
          <w:tcPr>
            <w:tcW w:type="dxa" w:w="1728"/>
          </w:tcPr>
          <w:p>
            <w:r>
              <w:t>91,57</w:t>
            </w:r>
          </w:p>
        </w:tc>
        <w:tc>
          <w:tcPr>
            <w:tcW w:type="dxa" w:w="1728"/>
          </w:tcPr>
          <w:p>
            <w:r>
              <w:t>92,31</w:t>
            </w:r>
          </w:p>
        </w:tc>
        <w:tc>
          <w:tcPr>
            <w:tcW w:type="dxa" w:w="1728"/>
          </w:tcPr>
          <w:p>
            <w:r>
              <w:t>91,45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5,91</w:t>
            </w:r>
          </w:p>
        </w:tc>
        <w:tc>
          <w:tcPr>
            <w:tcW w:type="dxa" w:w="1728"/>
          </w:tcPr>
          <w:p>
            <w:r>
              <w:t>8,59</w:t>
            </w:r>
          </w:p>
        </w:tc>
        <w:tc>
          <w:tcPr>
            <w:tcW w:type="dxa" w:w="1728"/>
          </w:tcPr>
          <w:p>
            <w:r>
              <w:t>5,79</w:t>
            </w:r>
          </w:p>
        </w:tc>
        <w:tc>
          <w:tcPr>
            <w:tcW w:type="dxa" w:w="1728"/>
          </w:tcPr>
          <w:p>
            <w:r>
              <w:t>7,34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1,29</w:t>
            </w:r>
          </w:p>
        </w:tc>
        <w:tc>
          <w:tcPr>
            <w:tcW w:type="dxa" w:w="1728"/>
          </w:tcPr>
          <w:p>
            <w:r>
              <w:t>1,29</w:t>
            </w:r>
          </w:p>
        </w:tc>
        <w:tc>
          <w:tcPr>
            <w:tcW w:type="dxa" w:w="1728"/>
          </w:tcPr>
          <w:p>
            <w:r>
              <w:t>1,29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58012.0</w:t>
            </w:r>
          </w:p>
        </w:tc>
        <w:tc>
          <w:tcPr>
            <w:tcW w:type="dxa" w:w="1728"/>
          </w:tcPr>
          <w:p>
            <w:r>
              <w:t>60291.0</w:t>
            </w:r>
          </w:p>
        </w:tc>
        <w:tc>
          <w:tcPr>
            <w:tcW w:type="dxa" w:w="1728"/>
          </w:tcPr>
          <w:p>
            <w:r>
              <w:t>62574.0</w:t>
            </w:r>
          </w:p>
        </w:tc>
        <w:tc>
          <w:tcPr>
            <w:tcW w:type="dxa" w:w="1728"/>
          </w:tcPr>
          <w:p>
            <w:r>
              <w:t>58073.0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82,05</w:t>
            </w:r>
          </w:p>
        </w:tc>
        <w:tc>
          <w:tcPr>
            <w:tcW w:type="dxa" w:w="1728"/>
          </w:tcPr>
          <w:p>
            <w:r>
              <w:t>82,82</w:t>
            </w:r>
          </w:p>
        </w:tc>
        <w:tc>
          <w:tcPr>
            <w:tcW w:type="dxa" w:w="1728"/>
          </w:tcPr>
          <w:p>
            <w:r>
              <w:t>82,66</w:t>
            </w:r>
          </w:p>
        </w:tc>
        <w:tc>
          <w:tcPr>
            <w:tcW w:type="dxa" w:w="1728"/>
          </w:tcPr>
          <w:p>
            <w:r>
              <w:t>81,22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13,99</w:t>
            </w:r>
          </w:p>
        </w:tc>
        <w:tc>
          <w:tcPr>
            <w:tcW w:type="dxa" w:w="1728"/>
          </w:tcPr>
          <w:p>
            <w:r>
              <w:t>13,64</w:t>
            </w:r>
          </w:p>
        </w:tc>
        <w:tc>
          <w:tcPr>
            <w:tcW w:type="dxa" w:w="1728"/>
          </w:tcPr>
          <w:p>
            <w:r>
              <w:t>12,79</w:t>
            </w:r>
          </w:p>
        </w:tc>
        <w:tc>
          <w:tcPr>
            <w:tcW w:type="dxa" w:w="1728"/>
          </w:tcPr>
          <w:p>
            <w:r>
              <w:t>10,92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2,03</w:t>
            </w:r>
          </w:p>
        </w:tc>
        <w:tc>
          <w:tcPr>
            <w:tcW w:type="dxa" w:w="1728"/>
          </w:tcPr>
          <w:p>
            <w:r>
              <w:t>2,03</w:t>
            </w:r>
          </w:p>
        </w:tc>
        <w:tc>
          <w:tcPr>
            <w:tcW w:type="dxa" w:w="1728"/>
          </w:tcPr>
          <w:p>
            <w:r>
              <w:t>2,03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49838.0</w:t>
            </w:r>
          </w:p>
        </w:tc>
        <w:tc>
          <w:tcPr>
            <w:tcW w:type="dxa" w:w="1728"/>
          </w:tcPr>
          <w:p>
            <w:r>
              <w:t>54070.0</w:t>
            </w:r>
          </w:p>
        </w:tc>
        <w:tc>
          <w:tcPr>
            <w:tcW w:type="dxa" w:w="1728"/>
          </w:tcPr>
          <w:p>
            <w:r>
              <w:t>49345.0</w:t>
            </w:r>
          </w:p>
        </w:tc>
        <w:tc>
          <w:tcPr>
            <w:tcW w:type="dxa" w:w="1728"/>
          </w:tcPr>
          <w:p>
            <w:r>
              <w:t>45093.0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82,93</w:t>
            </w:r>
          </w:p>
        </w:tc>
        <w:tc>
          <w:tcPr>
            <w:tcW w:type="dxa" w:w="1728"/>
          </w:tcPr>
          <w:p>
            <w:r>
              <w:t>79,87</w:t>
            </w:r>
          </w:p>
        </w:tc>
        <w:tc>
          <w:tcPr>
            <w:tcW w:type="dxa" w:w="1728"/>
          </w:tcPr>
          <w:p>
            <w:r>
              <w:t>81,29</w:t>
            </w:r>
          </w:p>
        </w:tc>
        <w:tc>
          <w:tcPr>
            <w:tcW w:type="dxa" w:w="1728"/>
          </w:tcPr>
          <w:p>
            <w:r>
              <w:t>81,25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11,64</w:t>
            </w:r>
          </w:p>
        </w:tc>
        <w:tc>
          <w:tcPr>
            <w:tcW w:type="dxa" w:w="1728"/>
          </w:tcPr>
          <w:p>
            <w:r>
              <w:t>12,51</w:t>
            </w:r>
          </w:p>
        </w:tc>
        <w:tc>
          <w:tcPr>
            <w:tcW w:type="dxa" w:w="1728"/>
          </w:tcPr>
          <w:p>
            <w:r>
              <w:t>14,04</w:t>
            </w:r>
          </w:p>
        </w:tc>
        <w:tc>
          <w:tcPr>
            <w:tcW w:type="dxa" w:w="1728"/>
          </w:tcPr>
          <w:p>
            <w:r>
              <w:t>11,86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0,93</w:t>
            </w:r>
          </w:p>
        </w:tc>
        <w:tc>
          <w:tcPr>
            <w:tcW w:type="dxa" w:w="1728"/>
          </w:tcPr>
          <w:p>
            <w:r>
              <w:t>0,93</w:t>
            </w:r>
          </w:p>
        </w:tc>
        <w:tc>
          <w:tcPr>
            <w:tcW w:type="dxa" w:w="1728"/>
          </w:tcPr>
          <w:p>
            <w:r>
              <w:t>0,93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17910.0</w:t>
            </w:r>
          </w:p>
        </w:tc>
        <w:tc>
          <w:tcPr>
            <w:tcW w:type="dxa" w:w="1728"/>
          </w:tcPr>
          <w:p>
            <w:r>
              <w:t>18465.0</w:t>
            </w:r>
          </w:p>
        </w:tc>
        <w:tc>
          <w:tcPr>
            <w:tcW w:type="dxa" w:w="1728"/>
          </w:tcPr>
          <w:p>
            <w:r>
              <w:t>19485.0</w:t>
            </w:r>
          </w:p>
        </w:tc>
        <w:tc>
          <w:tcPr>
            <w:tcW w:type="dxa" w:w="1728"/>
          </w:tcPr>
          <w:p>
            <w:r>
              <w:t>18459.0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87,37</w:t>
            </w:r>
          </w:p>
        </w:tc>
        <w:tc>
          <w:tcPr>
            <w:tcW w:type="dxa" w:w="1728"/>
          </w:tcPr>
          <w:p>
            <w:r>
              <w:t>87,93</w:t>
            </w:r>
          </w:p>
        </w:tc>
        <w:tc>
          <w:tcPr>
            <w:tcW w:type="dxa" w:w="1728"/>
          </w:tcPr>
          <w:p>
            <w:r>
              <w:t>73,53</w:t>
            </w:r>
          </w:p>
        </w:tc>
        <w:tc>
          <w:tcPr>
            <w:tcW w:type="dxa" w:w="1728"/>
          </w:tcPr>
          <w:p>
            <w:r>
              <w:t>89,61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4,74</w:t>
            </w:r>
          </w:p>
        </w:tc>
        <w:tc>
          <w:tcPr>
            <w:tcW w:type="dxa" w:w="1728"/>
          </w:tcPr>
          <w:p>
            <w:r>
              <w:t>4,63</w:t>
            </w:r>
          </w:p>
        </w:tc>
        <w:tc>
          <w:tcPr>
            <w:tcW w:type="dxa" w:w="1728"/>
          </w:tcPr>
          <w:p>
            <w:r>
              <w:t>6,91</w:t>
            </w:r>
          </w:p>
        </w:tc>
        <w:tc>
          <w:tcPr>
            <w:tcW w:type="dxa" w:w="1728"/>
          </w:tcPr>
          <w:p>
            <w:r>
              <w:t>4,08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1,91</w:t>
            </w:r>
          </w:p>
        </w:tc>
        <w:tc>
          <w:tcPr>
            <w:tcW w:type="dxa" w:w="1728"/>
          </w:tcPr>
          <w:p>
            <w:r>
              <w:t>1,91</w:t>
            </w:r>
          </w:p>
        </w:tc>
        <w:tc>
          <w:tcPr>
            <w:tcW w:type="dxa" w:w="1728"/>
          </w:tcPr>
          <w:p>
            <w:r>
              <w:t>1,91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78256.0</w:t>
            </w:r>
          </w:p>
        </w:tc>
        <w:tc>
          <w:tcPr>
            <w:tcW w:type="dxa" w:w="1728"/>
          </w:tcPr>
          <w:p>
            <w:r>
              <w:t>77480.0</w:t>
            </w:r>
          </w:p>
        </w:tc>
        <w:tc>
          <w:tcPr>
            <w:tcW w:type="dxa" w:w="1728"/>
          </w:tcPr>
          <w:p>
            <w:r>
              <w:t>78657.0</w:t>
            </w:r>
          </w:p>
        </w:tc>
        <w:tc>
          <w:tcPr>
            <w:tcW w:type="dxa" w:w="1728"/>
          </w:tcPr>
          <w:p>
            <w:r>
              <w:t>77901.0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89,54</w:t>
            </w:r>
          </w:p>
        </w:tc>
        <w:tc>
          <w:tcPr>
            <w:tcW w:type="dxa" w:w="1728"/>
          </w:tcPr>
          <w:p>
            <w:r>
              <w:t>89,68</w:t>
            </w:r>
          </w:p>
        </w:tc>
        <w:tc>
          <w:tcPr>
            <w:tcW w:type="dxa" w:w="1728"/>
          </w:tcPr>
          <w:p>
            <w:r>
              <w:t>89,79</w:t>
            </w:r>
          </w:p>
        </w:tc>
        <w:tc>
          <w:tcPr>
            <w:tcW w:type="dxa" w:w="1728"/>
          </w:tcPr>
          <w:p>
            <w:r>
              <w:t>89,64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8,90</w:t>
            </w:r>
          </w:p>
        </w:tc>
        <w:tc>
          <w:tcPr>
            <w:tcW w:type="dxa" w:w="1728"/>
          </w:tcPr>
          <w:p>
            <w:r>
              <w:t>9,83</w:t>
            </w:r>
          </w:p>
        </w:tc>
        <w:tc>
          <w:tcPr>
            <w:tcW w:type="dxa" w:w="1728"/>
          </w:tcPr>
          <w:p>
            <w:r>
              <w:t>9,25</w:t>
            </w:r>
          </w:p>
        </w:tc>
        <w:tc>
          <w:tcPr>
            <w:tcW w:type="dxa" w:w="1728"/>
          </w:tcPr>
          <w:p>
            <w:r>
              <w:t>9,77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1,66</w:t>
            </w:r>
          </w:p>
        </w:tc>
        <w:tc>
          <w:tcPr>
            <w:tcW w:type="dxa" w:w="1728"/>
          </w:tcPr>
          <w:p>
            <w:r>
              <w:t>1,66</w:t>
            </w:r>
          </w:p>
        </w:tc>
        <w:tc>
          <w:tcPr>
            <w:tcW w:type="dxa" w:w="1728"/>
          </w:tcPr>
          <w:p>
            <w:r>
              <w:t>1,66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41460.0</w:t>
            </w:r>
          </w:p>
        </w:tc>
        <w:tc>
          <w:tcPr>
            <w:tcW w:type="dxa" w:w="1728"/>
          </w:tcPr>
          <w:p>
            <w:r>
              <w:t>42828.0</w:t>
            </w:r>
          </w:p>
        </w:tc>
        <w:tc>
          <w:tcPr>
            <w:tcW w:type="dxa" w:w="1728"/>
          </w:tcPr>
          <w:p>
            <w:r>
              <w:t>53781.0</w:t>
            </w:r>
          </w:p>
        </w:tc>
        <w:tc>
          <w:tcPr>
            <w:tcW w:type="dxa" w:w="1728"/>
          </w:tcPr>
          <w:p>
            <w:r>
              <w:t>43315.0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90,13</w:t>
            </w:r>
          </w:p>
        </w:tc>
        <w:tc>
          <w:tcPr>
            <w:tcW w:type="dxa" w:w="1728"/>
          </w:tcPr>
          <w:p>
            <w:r>
              <w:t>91,12</w:t>
            </w:r>
          </w:p>
        </w:tc>
        <w:tc>
          <w:tcPr>
            <w:tcW w:type="dxa" w:w="1728"/>
          </w:tcPr>
          <w:p>
            <w:r>
              <w:t>70,86</w:t>
            </w:r>
          </w:p>
        </w:tc>
        <w:tc>
          <w:tcPr>
            <w:tcW w:type="dxa" w:w="1728"/>
          </w:tcPr>
          <w:p>
            <w:r>
              <w:t>87,33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8,78</w:t>
            </w:r>
          </w:p>
        </w:tc>
        <w:tc>
          <w:tcPr>
            <w:tcW w:type="dxa" w:w="1728"/>
          </w:tcPr>
          <w:p>
            <w:r>
              <w:t>8,34</w:t>
            </w:r>
          </w:p>
        </w:tc>
        <w:tc>
          <w:tcPr>
            <w:tcW w:type="dxa" w:w="1728"/>
          </w:tcPr>
          <w:p>
            <w:r>
              <w:t>14,28</w:t>
            </w:r>
          </w:p>
        </w:tc>
        <w:tc>
          <w:tcPr>
            <w:tcW w:type="dxa" w:w="1728"/>
          </w:tcPr>
          <w:p>
            <w:r>
              <w:t>8,28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1,76</w:t>
            </w:r>
          </w:p>
        </w:tc>
        <w:tc>
          <w:tcPr>
            <w:tcW w:type="dxa" w:w="1728"/>
          </w:tcPr>
          <w:p>
            <w:r>
              <w:t>1,76</w:t>
            </w:r>
          </w:p>
        </w:tc>
        <w:tc>
          <w:tcPr>
            <w:tcW w:type="dxa" w:w="1728"/>
          </w:tcPr>
          <w:p>
            <w:r>
              <w:t>1,76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96216.0</w:t>
            </w:r>
          </w:p>
        </w:tc>
        <w:tc>
          <w:tcPr>
            <w:tcW w:type="dxa" w:w="1728"/>
          </w:tcPr>
          <w:p>
            <w:r>
              <w:t>95538.0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80,99</w:t>
            </w:r>
          </w:p>
        </w:tc>
        <w:tc>
          <w:tcPr>
            <w:tcW w:type="dxa" w:w="1728"/>
          </w:tcPr>
          <w:p>
            <w:r>
              <w:t>82,72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42,74</w:t>
            </w:r>
          </w:p>
        </w:tc>
        <w:tc>
          <w:tcPr>
            <w:tcW w:type="dxa" w:w="1728"/>
          </w:tcPr>
          <w:p>
            <w:r>
              <w:t>627,19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459,17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65888.0</w:t>
            </w:r>
          </w:p>
        </w:tc>
        <w:tc>
          <w:tcPr>
            <w:tcW w:type="dxa" w:w="1728"/>
          </w:tcPr>
          <w:p>
            <w:r>
              <w:t>65947.0</w:t>
            </w:r>
          </w:p>
        </w:tc>
        <w:tc>
          <w:tcPr>
            <w:tcW w:type="dxa" w:w="1728"/>
          </w:tcPr>
          <w:p>
            <w:r>
              <w:t>67329.0</w:t>
            </w:r>
          </w:p>
        </w:tc>
        <w:tc>
          <w:tcPr>
            <w:tcW w:type="dxa" w:w="1728"/>
          </w:tcPr>
          <w:p>
            <w:r>
              <w:t>66082.0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83,72</w:t>
            </w:r>
          </w:p>
        </w:tc>
        <w:tc>
          <w:tcPr>
            <w:tcW w:type="dxa" w:w="1728"/>
          </w:tcPr>
          <w:p>
            <w:r>
              <w:t>83,48</w:t>
            </w:r>
          </w:p>
        </w:tc>
        <w:tc>
          <w:tcPr>
            <w:tcW w:type="dxa" w:w="1728"/>
          </w:tcPr>
          <w:p>
            <w:r>
              <w:t>83,33</w:t>
            </w:r>
          </w:p>
        </w:tc>
        <w:tc>
          <w:tcPr>
            <w:tcW w:type="dxa" w:w="1728"/>
          </w:tcPr>
          <w:p>
            <w:r>
              <w:t>83,12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9,45</w:t>
            </w:r>
          </w:p>
        </w:tc>
        <w:tc>
          <w:tcPr>
            <w:tcW w:type="dxa" w:w="1728"/>
          </w:tcPr>
          <w:p>
            <w:r>
              <w:t>12,28</w:t>
            </w:r>
          </w:p>
        </w:tc>
        <w:tc>
          <w:tcPr>
            <w:tcW w:type="dxa" w:w="1728"/>
          </w:tcPr>
          <w:p>
            <w:r>
              <w:t>11,41</w:t>
            </w:r>
          </w:p>
        </w:tc>
        <w:tc>
          <w:tcPr>
            <w:tcW w:type="dxa" w:w="1728"/>
          </w:tcPr>
          <w:p>
            <w:r>
              <w:t>8,24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1,65</w:t>
            </w:r>
          </w:p>
        </w:tc>
        <w:tc>
          <w:tcPr>
            <w:tcW w:type="dxa" w:w="1728"/>
          </w:tcPr>
          <w:p>
            <w:r>
              <w:t>1,65</w:t>
            </w:r>
          </w:p>
        </w:tc>
        <w:tc>
          <w:tcPr>
            <w:tcW w:type="dxa" w:w="1728"/>
          </w:tcPr>
          <w:p>
            <w:r>
              <w:t>1,65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30499.0</w:t>
            </w:r>
          </w:p>
        </w:tc>
        <w:tc>
          <w:tcPr>
            <w:tcW w:type="dxa" w:w="1728"/>
          </w:tcPr>
          <w:p>
            <w:r>
              <w:t>29741.0</w:t>
            </w:r>
          </w:p>
        </w:tc>
        <w:tc>
          <w:tcPr>
            <w:tcW w:type="dxa" w:w="1728"/>
          </w:tcPr>
          <w:p>
            <w:r>
              <w:t>31565.0</w:t>
            </w:r>
          </w:p>
        </w:tc>
        <w:tc>
          <w:tcPr>
            <w:tcW w:type="dxa" w:w="1728"/>
          </w:tcPr>
          <w:p>
            <w:r>
              <w:t>28595.0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84,72</w:t>
            </w:r>
          </w:p>
        </w:tc>
        <w:tc>
          <w:tcPr>
            <w:tcW w:type="dxa" w:w="1728"/>
          </w:tcPr>
          <w:p>
            <w:r>
              <w:t>84,25</w:t>
            </w:r>
          </w:p>
        </w:tc>
        <w:tc>
          <w:tcPr>
            <w:tcW w:type="dxa" w:w="1728"/>
          </w:tcPr>
          <w:p>
            <w:r>
              <w:t>83,95</w:t>
            </w:r>
          </w:p>
        </w:tc>
        <w:tc>
          <w:tcPr>
            <w:tcW w:type="dxa" w:w="1728"/>
          </w:tcPr>
          <w:p>
            <w:r>
              <w:t>81,24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6,02</w:t>
            </w:r>
          </w:p>
        </w:tc>
        <w:tc>
          <w:tcPr>
            <w:tcW w:type="dxa" w:w="1728"/>
          </w:tcPr>
          <w:p>
            <w:r>
              <w:t>6,33</w:t>
            </w:r>
          </w:p>
        </w:tc>
        <w:tc>
          <w:tcPr>
            <w:tcW w:type="dxa" w:w="1728"/>
          </w:tcPr>
          <w:p>
            <w:r>
              <w:t>6,92</w:t>
            </w:r>
          </w:p>
        </w:tc>
        <w:tc>
          <w:tcPr>
            <w:tcW w:type="dxa" w:w="1728"/>
          </w:tcPr>
          <w:p>
            <w:r>
              <w:t>6,06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1,79</w:t>
            </w:r>
          </w:p>
        </w:tc>
        <w:tc>
          <w:tcPr>
            <w:tcW w:type="dxa" w:w="1728"/>
          </w:tcPr>
          <w:p>
            <w:r>
              <w:t>1,79</w:t>
            </w:r>
          </w:p>
        </w:tc>
        <w:tc>
          <w:tcPr>
            <w:tcW w:type="dxa" w:w="1728"/>
          </w:tcPr>
          <w:p>
            <w:r>
              <w:t>1,79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83789.0</w:t>
            </w:r>
          </w:p>
        </w:tc>
        <w:tc>
          <w:tcPr>
            <w:tcW w:type="dxa" w:w="1728"/>
          </w:tcPr>
          <w:p>
            <w:r>
              <w:t>73174.0</w:t>
            </w:r>
          </w:p>
        </w:tc>
        <w:tc>
          <w:tcPr>
            <w:tcW w:type="dxa" w:w="1728"/>
          </w:tcPr>
          <w:p>
            <w:r>
              <w:t>84415.0</w:t>
            </w:r>
          </w:p>
        </w:tc>
        <w:tc>
          <w:tcPr>
            <w:tcW w:type="dxa" w:w="1728"/>
          </w:tcPr>
          <w:p>
            <w:r>
              <w:t>57382.0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78,68</w:t>
            </w:r>
          </w:p>
        </w:tc>
        <w:tc>
          <w:tcPr>
            <w:tcW w:type="dxa" w:w="1728"/>
          </w:tcPr>
          <w:p>
            <w:r>
              <w:t>77,93</w:t>
            </w:r>
          </w:p>
        </w:tc>
        <w:tc>
          <w:tcPr>
            <w:tcW w:type="dxa" w:w="1728"/>
          </w:tcPr>
          <w:p>
            <w:r>
              <w:t>75,64</w:t>
            </w:r>
          </w:p>
        </w:tc>
        <w:tc>
          <w:tcPr>
            <w:tcW w:type="dxa" w:w="1728"/>
          </w:tcPr>
          <w:p>
            <w:r>
              <w:t>66,80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18,62</w:t>
            </w:r>
          </w:p>
        </w:tc>
        <w:tc>
          <w:tcPr>
            <w:tcW w:type="dxa" w:w="1728"/>
          </w:tcPr>
          <w:p>
            <w:r>
              <w:t>15,52</w:t>
            </w:r>
          </w:p>
        </w:tc>
        <w:tc>
          <w:tcPr>
            <w:tcW w:type="dxa" w:w="1728"/>
          </w:tcPr>
          <w:p>
            <w:r>
              <w:t>17,63</w:t>
            </w:r>
          </w:p>
        </w:tc>
        <w:tc>
          <w:tcPr>
            <w:tcW w:type="dxa" w:w="1728"/>
          </w:tcPr>
          <w:p>
            <w:r>
              <w:t>15,64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1,40</w:t>
            </w:r>
          </w:p>
        </w:tc>
        <w:tc>
          <w:tcPr>
            <w:tcW w:type="dxa" w:w="1728"/>
          </w:tcPr>
          <w:p>
            <w:r>
              <w:t>1,40</w:t>
            </w:r>
          </w:p>
        </w:tc>
        <w:tc>
          <w:tcPr>
            <w:tcW w:type="dxa" w:w="1728"/>
          </w:tcPr>
          <w:p>
            <w:r>
              <w:t>1,40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22109.0</w:t>
            </w:r>
          </w:p>
        </w:tc>
        <w:tc>
          <w:tcPr>
            <w:tcW w:type="dxa" w:w="1728"/>
          </w:tcPr>
          <w:p>
            <w:r>
              <w:t>23180.0</w:t>
            </w:r>
          </w:p>
        </w:tc>
        <w:tc>
          <w:tcPr>
            <w:tcW w:type="dxa" w:w="1728"/>
          </w:tcPr>
          <w:p>
            <w:r>
              <w:t>21493.0</w:t>
            </w:r>
          </w:p>
        </w:tc>
        <w:tc>
          <w:tcPr>
            <w:tcW w:type="dxa" w:w="1728"/>
          </w:tcPr>
          <w:p>
            <w:r>
              <w:t>22272.0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87,73</w:t>
            </w:r>
          </w:p>
        </w:tc>
        <w:tc>
          <w:tcPr>
            <w:tcW w:type="dxa" w:w="1728"/>
          </w:tcPr>
          <w:p>
            <w:r>
              <w:t>84,91</w:t>
            </w:r>
          </w:p>
        </w:tc>
        <w:tc>
          <w:tcPr>
            <w:tcW w:type="dxa" w:w="1728"/>
          </w:tcPr>
          <w:p>
            <w:r>
              <w:t>86,32</w:t>
            </w:r>
          </w:p>
        </w:tc>
        <w:tc>
          <w:tcPr>
            <w:tcW w:type="dxa" w:w="1728"/>
          </w:tcPr>
          <w:p>
            <w:r>
              <w:t>80,99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4,32</w:t>
            </w:r>
          </w:p>
        </w:tc>
        <w:tc>
          <w:tcPr>
            <w:tcW w:type="dxa" w:w="1728"/>
          </w:tcPr>
          <w:p>
            <w:r>
              <w:t>4,70</w:t>
            </w:r>
          </w:p>
        </w:tc>
        <w:tc>
          <w:tcPr>
            <w:tcW w:type="dxa" w:w="1728"/>
          </w:tcPr>
          <w:p>
            <w:r>
              <w:t>4,95</w:t>
            </w:r>
          </w:p>
        </w:tc>
        <w:tc>
          <w:tcPr>
            <w:tcW w:type="dxa" w:w="1728"/>
          </w:tcPr>
          <w:p>
            <w:r>
              <w:t>7,49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0,93</w:t>
            </w:r>
          </w:p>
        </w:tc>
        <w:tc>
          <w:tcPr>
            <w:tcW w:type="dxa" w:w="1728"/>
          </w:tcPr>
          <w:p>
            <w:r>
              <w:t>0,93</w:t>
            </w:r>
          </w:p>
        </w:tc>
        <w:tc>
          <w:tcPr>
            <w:tcW w:type="dxa" w:w="1728"/>
          </w:tcPr>
          <w:p>
            <w:r>
              <w:t>0,93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18624.0</w:t>
            </w:r>
          </w:p>
        </w:tc>
        <w:tc>
          <w:tcPr>
            <w:tcW w:type="dxa" w:w="1728"/>
          </w:tcPr>
          <w:p>
            <w:r>
              <w:t>18603.0</w:t>
            </w:r>
          </w:p>
        </w:tc>
        <w:tc>
          <w:tcPr>
            <w:tcW w:type="dxa" w:w="1728"/>
          </w:tcPr>
          <w:p>
            <w:r>
              <w:t>19330.0</w:t>
            </w:r>
          </w:p>
        </w:tc>
        <w:tc>
          <w:tcPr>
            <w:tcW w:type="dxa" w:w="1728"/>
          </w:tcPr>
          <w:p>
            <w:r>
              <w:t>19385.0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81,68</w:t>
            </w:r>
          </w:p>
        </w:tc>
        <w:tc>
          <w:tcPr>
            <w:tcW w:type="dxa" w:w="1728"/>
          </w:tcPr>
          <w:p>
            <w:r>
              <w:t>80,88</w:t>
            </w:r>
          </w:p>
        </w:tc>
        <w:tc>
          <w:tcPr>
            <w:tcW w:type="dxa" w:w="1728"/>
          </w:tcPr>
          <w:p>
            <w:r>
              <w:t>84,41</w:t>
            </w:r>
          </w:p>
        </w:tc>
        <w:tc>
          <w:tcPr>
            <w:tcW w:type="dxa" w:w="1728"/>
          </w:tcPr>
          <w:p>
            <w:r>
              <w:t>83,20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4,76</w:t>
            </w:r>
          </w:p>
        </w:tc>
        <w:tc>
          <w:tcPr>
            <w:tcW w:type="dxa" w:w="1728"/>
          </w:tcPr>
          <w:p>
            <w:r>
              <w:t>4,57</w:t>
            </w:r>
          </w:p>
        </w:tc>
        <w:tc>
          <w:tcPr>
            <w:tcW w:type="dxa" w:w="1728"/>
          </w:tcPr>
          <w:p>
            <w:r>
              <w:t>4,03</w:t>
            </w:r>
          </w:p>
        </w:tc>
        <w:tc>
          <w:tcPr>
            <w:tcW w:type="dxa" w:w="1728"/>
          </w:tcPr>
          <w:p>
            <w:r>
              <w:t>4,79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1,46</w:t>
            </w:r>
          </w:p>
        </w:tc>
        <w:tc>
          <w:tcPr>
            <w:tcW w:type="dxa" w:w="1728"/>
          </w:tcPr>
          <w:p>
            <w:r>
              <w:t>1,46</w:t>
            </w:r>
          </w:p>
        </w:tc>
        <w:tc>
          <w:tcPr>
            <w:tcW w:type="dxa" w:w="1728"/>
          </w:tcPr>
          <w:p>
            <w:r>
              <w:t>1,46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60097.0</w:t>
            </w:r>
          </w:p>
        </w:tc>
        <w:tc>
          <w:tcPr>
            <w:tcW w:type="dxa" w:w="1728"/>
          </w:tcPr>
          <w:p>
            <w:r>
              <w:t>58192.0</w:t>
            </w:r>
          </w:p>
        </w:tc>
        <w:tc>
          <w:tcPr>
            <w:tcW w:type="dxa" w:w="1728"/>
          </w:tcPr>
          <w:p>
            <w:r>
              <w:t>59694.0</w:t>
            </w:r>
          </w:p>
        </w:tc>
        <w:tc>
          <w:tcPr>
            <w:tcW w:type="dxa" w:w="1728"/>
          </w:tcPr>
          <w:p>
            <w:r>
              <w:t>59711.0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87,35</w:t>
            </w:r>
          </w:p>
        </w:tc>
        <w:tc>
          <w:tcPr>
            <w:tcW w:type="dxa" w:w="1728"/>
          </w:tcPr>
          <w:p>
            <w:r>
              <w:t>86,34</w:t>
            </w:r>
          </w:p>
        </w:tc>
        <w:tc>
          <w:tcPr>
            <w:tcW w:type="dxa" w:w="1728"/>
          </w:tcPr>
          <w:p>
            <w:r>
              <w:t>83,02</w:t>
            </w:r>
          </w:p>
        </w:tc>
        <w:tc>
          <w:tcPr>
            <w:tcW w:type="dxa" w:w="1728"/>
          </w:tcPr>
          <w:p>
            <w:r>
              <w:t>87,55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13,36</w:t>
            </w:r>
          </w:p>
        </w:tc>
        <w:tc>
          <w:tcPr>
            <w:tcW w:type="dxa" w:w="1728"/>
          </w:tcPr>
          <w:p>
            <w:r>
              <w:t>14,08</w:t>
            </w:r>
          </w:p>
        </w:tc>
        <w:tc>
          <w:tcPr>
            <w:tcW w:type="dxa" w:w="1728"/>
          </w:tcPr>
          <w:p>
            <w:r>
              <w:t>14,66</w:t>
            </w:r>
          </w:p>
        </w:tc>
        <w:tc>
          <w:tcPr>
            <w:tcW w:type="dxa" w:w="1728"/>
          </w:tcPr>
          <w:p>
            <w:r>
              <w:t>10,02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2,04</w:t>
            </w:r>
          </w:p>
        </w:tc>
        <w:tc>
          <w:tcPr>
            <w:tcW w:type="dxa" w:w="1728"/>
          </w:tcPr>
          <w:p>
            <w:r>
              <w:t>2,04</w:t>
            </w:r>
          </w:p>
        </w:tc>
        <w:tc>
          <w:tcPr>
            <w:tcW w:type="dxa" w:w="1728"/>
          </w:tcPr>
          <w:p>
            <w:r>
              <w:t>2,04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28162.0</w:t>
            </w:r>
          </w:p>
        </w:tc>
        <w:tc>
          <w:tcPr>
            <w:tcW w:type="dxa" w:w="1728"/>
          </w:tcPr>
          <w:p>
            <w:r>
              <w:t>26768.0</w:t>
            </w:r>
          </w:p>
        </w:tc>
        <w:tc>
          <w:tcPr>
            <w:tcW w:type="dxa" w:w="1728"/>
          </w:tcPr>
          <w:p>
            <w:r>
              <w:t>28322.0</w:t>
            </w:r>
          </w:p>
        </w:tc>
        <w:tc>
          <w:tcPr>
            <w:tcW w:type="dxa" w:w="1728"/>
          </w:tcPr>
          <w:p>
            <w:r>
              <w:t>28601.0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69,02</w:t>
            </w:r>
          </w:p>
        </w:tc>
        <w:tc>
          <w:tcPr>
            <w:tcW w:type="dxa" w:w="1728"/>
          </w:tcPr>
          <w:p>
            <w:r>
              <w:t>68,99</w:t>
            </w:r>
          </w:p>
        </w:tc>
        <w:tc>
          <w:tcPr>
            <w:tcW w:type="dxa" w:w="1728"/>
          </w:tcPr>
          <w:p>
            <w:r>
              <w:t>66,80</w:t>
            </w:r>
          </w:p>
        </w:tc>
        <w:tc>
          <w:tcPr>
            <w:tcW w:type="dxa" w:w="1728"/>
          </w:tcPr>
          <w:p>
            <w:r>
              <w:t>62,31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8,58</w:t>
            </w:r>
          </w:p>
        </w:tc>
        <w:tc>
          <w:tcPr>
            <w:tcW w:type="dxa" w:w="1728"/>
          </w:tcPr>
          <w:p>
            <w:r>
              <w:t>9,92</w:t>
            </w:r>
          </w:p>
        </w:tc>
        <w:tc>
          <w:tcPr>
            <w:tcW w:type="dxa" w:w="1728"/>
          </w:tcPr>
          <w:p>
            <w:r>
              <w:t>9,22</w:t>
            </w:r>
          </w:p>
        </w:tc>
        <w:tc>
          <w:tcPr>
            <w:tcW w:type="dxa" w:w="1728"/>
          </w:tcPr>
          <w:p>
            <w:r>
              <w:t>10,17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1,48</w:t>
            </w:r>
          </w:p>
        </w:tc>
        <w:tc>
          <w:tcPr>
            <w:tcW w:type="dxa" w:w="1728"/>
          </w:tcPr>
          <w:p>
            <w:r>
              <w:t>1,48</w:t>
            </w:r>
          </w:p>
        </w:tc>
        <w:tc>
          <w:tcPr>
            <w:tcW w:type="dxa" w:w="1728"/>
          </w:tcPr>
          <w:p>
            <w:r>
              <w:t>1,48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824.0</w:t>
            </w:r>
          </w:p>
        </w:tc>
        <w:tc>
          <w:tcPr>
            <w:tcW w:type="dxa" w:w="1728"/>
          </w:tcPr>
          <w:p>
            <w:r>
              <w:t>21679.0</w:t>
            </w:r>
          </w:p>
        </w:tc>
        <w:tc>
          <w:tcPr>
            <w:tcW w:type="dxa" w:w="1728"/>
          </w:tcPr>
          <w:p>
            <w:r>
              <w:t>29143.0</w:t>
            </w:r>
          </w:p>
        </w:tc>
        <w:tc>
          <w:tcPr>
            <w:tcW w:type="dxa" w:w="1728"/>
          </w:tcPr>
          <w:p>
            <w:r>
              <w:t>20096.0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  <w:tc>
          <w:tcPr>
            <w:tcW w:type="dxa" w:w="1728"/>
          </w:tcPr>
          <w:p>
            <w:r>
              <w:t>81,50</w:t>
            </w:r>
          </w:p>
        </w:tc>
        <w:tc>
          <w:tcPr>
            <w:tcW w:type="dxa" w:w="1728"/>
          </w:tcPr>
          <w:p>
            <w:r>
              <w:t>79,63</w:t>
            </w:r>
          </w:p>
        </w:tc>
        <w:tc>
          <w:tcPr>
            <w:tcW w:type="dxa" w:w="1728"/>
          </w:tcPr>
          <w:p>
            <w:r>
              <w:t>79,43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1,39</w:t>
            </w:r>
          </w:p>
        </w:tc>
        <w:tc>
          <w:tcPr>
            <w:tcW w:type="dxa" w:w="1728"/>
          </w:tcPr>
          <w:p>
            <w:r>
              <w:t>6,71</w:t>
            </w:r>
          </w:p>
        </w:tc>
        <w:tc>
          <w:tcPr>
            <w:tcW w:type="dxa" w:w="1728"/>
          </w:tcPr>
          <w:p>
            <w:r>
              <w:t>8,36</w:t>
            </w:r>
          </w:p>
        </w:tc>
        <w:tc>
          <w:tcPr>
            <w:tcW w:type="dxa" w:w="1728"/>
          </w:tcPr>
          <w:p>
            <w:r>
              <w:t>5,84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1,60</w:t>
            </w:r>
          </w:p>
        </w:tc>
        <w:tc>
          <w:tcPr>
            <w:tcW w:type="dxa" w:w="1728"/>
          </w:tcPr>
          <w:p>
            <w:r>
              <w:t>1,60</w:t>
            </w:r>
          </w:p>
        </w:tc>
        <w:tc>
          <w:tcPr>
            <w:tcW w:type="dxa" w:w="1728"/>
          </w:tcPr>
          <w:p>
            <w:r>
              <w:t>1,60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60206.0</w:t>
            </w:r>
          </w:p>
        </w:tc>
        <w:tc>
          <w:tcPr>
            <w:tcW w:type="dxa" w:w="1728"/>
          </w:tcPr>
          <w:p>
            <w:r>
              <w:t>64278.0</w:t>
            </w:r>
          </w:p>
        </w:tc>
        <w:tc>
          <w:tcPr>
            <w:tcW w:type="dxa" w:w="1728"/>
          </w:tcPr>
          <w:p>
            <w:r>
              <w:t>59786.0</w:t>
            </w:r>
          </w:p>
        </w:tc>
        <w:tc>
          <w:tcPr>
            <w:tcW w:type="dxa" w:w="1728"/>
          </w:tcPr>
          <w:p>
            <w:r>
              <w:t>62759.0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66,82</w:t>
            </w:r>
          </w:p>
        </w:tc>
        <w:tc>
          <w:tcPr>
            <w:tcW w:type="dxa" w:w="1728"/>
          </w:tcPr>
          <w:p>
            <w:r>
              <w:t>76,80</w:t>
            </w:r>
          </w:p>
        </w:tc>
        <w:tc>
          <w:tcPr>
            <w:tcW w:type="dxa" w:w="1728"/>
          </w:tcPr>
          <w:p>
            <w:r>
              <w:t>57,82</w:t>
            </w:r>
          </w:p>
        </w:tc>
        <w:tc>
          <w:tcPr>
            <w:tcW w:type="dxa" w:w="1728"/>
          </w:tcPr>
          <w:p>
            <w:r>
              <w:t>73,06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24,37</w:t>
            </w:r>
          </w:p>
        </w:tc>
        <w:tc>
          <w:tcPr>
            <w:tcW w:type="dxa" w:w="1728"/>
          </w:tcPr>
          <w:p>
            <w:r>
              <w:t>20,20</w:t>
            </w:r>
          </w:p>
        </w:tc>
        <w:tc>
          <w:tcPr>
            <w:tcW w:type="dxa" w:w="1728"/>
          </w:tcPr>
          <w:p>
            <w:r>
              <w:t>25,86</w:t>
            </w:r>
          </w:p>
        </w:tc>
        <w:tc>
          <w:tcPr>
            <w:tcW w:type="dxa" w:w="1728"/>
          </w:tcPr>
          <w:p>
            <w:r>
              <w:t>16,37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2,13</w:t>
            </w:r>
          </w:p>
        </w:tc>
        <w:tc>
          <w:tcPr>
            <w:tcW w:type="dxa" w:w="1728"/>
          </w:tcPr>
          <w:p>
            <w:r>
              <w:t>2,13</w:t>
            </w:r>
          </w:p>
        </w:tc>
        <w:tc>
          <w:tcPr>
            <w:tcW w:type="dxa" w:w="1728"/>
          </w:tcPr>
          <w:p>
            <w:r>
              <w:t>2,13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824.0</w:t>
            </w:r>
          </w:p>
        </w:tc>
        <w:tc>
          <w:tcPr>
            <w:tcW w:type="dxa" w:w="1728"/>
          </w:tcPr>
          <w:p>
            <w:r>
              <w:t>32870.0</w:t>
            </w:r>
          </w:p>
        </w:tc>
        <w:tc>
          <w:tcPr>
            <w:tcW w:type="dxa" w:w="1728"/>
          </w:tcPr>
          <w:p>
            <w:r>
              <w:t>37013.0</w:t>
            </w:r>
          </w:p>
        </w:tc>
        <w:tc>
          <w:tcPr>
            <w:tcW w:type="dxa" w:w="1728"/>
          </w:tcPr>
          <w:p>
            <w:r>
              <w:t>23876.0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  <w:tc>
          <w:tcPr>
            <w:tcW w:type="dxa" w:w="1728"/>
          </w:tcPr>
          <w:p>
            <w:r>
              <w:t>84,72</w:t>
            </w:r>
          </w:p>
        </w:tc>
        <w:tc>
          <w:tcPr>
            <w:tcW w:type="dxa" w:w="1728"/>
          </w:tcPr>
          <w:p>
            <w:r>
              <w:t>82,80</w:t>
            </w:r>
          </w:p>
        </w:tc>
        <w:tc>
          <w:tcPr>
            <w:tcW w:type="dxa" w:w="1728"/>
          </w:tcPr>
          <w:p>
            <w:r>
              <w:t>74,38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1,70</w:t>
            </w:r>
          </w:p>
        </w:tc>
        <w:tc>
          <w:tcPr>
            <w:tcW w:type="dxa" w:w="1728"/>
          </w:tcPr>
          <w:p>
            <w:r>
              <w:t>7,66</w:t>
            </w:r>
          </w:p>
        </w:tc>
        <w:tc>
          <w:tcPr>
            <w:tcW w:type="dxa" w:w="1728"/>
          </w:tcPr>
          <w:p>
            <w:r>
              <w:t>8,80</w:t>
            </w:r>
          </w:p>
        </w:tc>
        <w:tc>
          <w:tcPr>
            <w:tcW w:type="dxa" w:w="1728"/>
          </w:tcPr>
          <w:p>
            <w:r>
              <w:t>8,60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1,69</w:t>
            </w:r>
          </w:p>
        </w:tc>
        <w:tc>
          <w:tcPr>
            <w:tcW w:type="dxa" w:w="1728"/>
          </w:tcPr>
          <w:p>
            <w:r>
              <w:t>1,69</w:t>
            </w:r>
          </w:p>
        </w:tc>
        <w:tc>
          <w:tcPr>
            <w:tcW w:type="dxa" w:w="1728"/>
          </w:tcPr>
          <w:p>
            <w:r>
              <w:t>1,69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