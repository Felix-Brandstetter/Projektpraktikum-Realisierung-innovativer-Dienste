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  <w:tc>
          <w:tcPr>
            <w:tcW w:type="dxa" w:w="1728"/>
          </w:tcPr>
          <w:p>
            <w:r>
              <w:t>contrast_simple_contrast</w:t>
            </w:r>
          </w:p>
        </w:tc>
        <w:tc>
          <w:tcPr>
            <w:tcW w:type="dxa" w:w="1728"/>
          </w:tcPr>
          <w:p>
            <w:r>
              <w:t>contrast_local_contrast</w:t>
            </w:r>
          </w:p>
        </w:tc>
        <w:tc>
          <w:tcPr>
            <w:tcW w:type="dxa" w:w="1728"/>
          </w:tcPr>
          <w:p>
            <w:r>
              <w:t>contrast_sigmoidal_contrast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24838.0</w:t>
            </w:r>
          </w:p>
        </w:tc>
        <w:tc>
          <w:tcPr>
            <w:tcW w:type="dxa" w:w="1728"/>
          </w:tcPr>
          <w:p>
            <w:r>
              <w:t>22592.0</w:t>
            </w:r>
          </w:p>
        </w:tc>
        <w:tc>
          <w:tcPr>
            <w:tcW w:type="dxa" w:w="1728"/>
          </w:tcPr>
          <w:p>
            <w:r>
              <w:t>24871.0</w:t>
            </w:r>
          </w:p>
        </w:tc>
        <w:tc>
          <w:tcPr>
            <w:tcW w:type="dxa" w:w="1728"/>
          </w:tcPr>
          <w:p>
            <w:r>
              <w:t>24488.0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74,81</w:t>
            </w:r>
          </w:p>
        </w:tc>
        <w:tc>
          <w:tcPr>
            <w:tcW w:type="dxa" w:w="1728"/>
          </w:tcPr>
          <w:p>
            <w:r>
              <w:t>72,41</w:t>
            </w:r>
          </w:p>
        </w:tc>
        <w:tc>
          <w:tcPr>
            <w:tcW w:type="dxa" w:w="1728"/>
          </w:tcPr>
          <w:p>
            <w:r>
              <w:t>74,46</w:t>
            </w:r>
          </w:p>
        </w:tc>
        <w:tc>
          <w:tcPr>
            <w:tcW w:type="dxa" w:w="1728"/>
          </w:tcPr>
          <w:p>
            <w:r>
              <w:t>73,10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6,38</w:t>
            </w:r>
          </w:p>
        </w:tc>
        <w:tc>
          <w:tcPr>
            <w:tcW w:type="dxa" w:w="1728"/>
          </w:tcPr>
          <w:p>
            <w:r>
              <w:t>5,59</w:t>
            </w:r>
          </w:p>
        </w:tc>
        <w:tc>
          <w:tcPr>
            <w:tcW w:type="dxa" w:w="1728"/>
          </w:tcPr>
          <w:p>
            <w:r>
              <w:t>6,16</w:t>
            </w:r>
          </w:p>
        </w:tc>
        <w:tc>
          <w:tcPr>
            <w:tcW w:type="dxa" w:w="1728"/>
          </w:tcPr>
          <w:p>
            <w:r>
              <w:t>5,84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1,11</w:t>
            </w:r>
          </w:p>
        </w:tc>
        <w:tc>
          <w:tcPr>
            <w:tcW w:type="dxa" w:w="1728"/>
          </w:tcPr>
          <w:p>
            <w:r>
              <w:t>1,11</w:t>
            </w:r>
          </w:p>
        </w:tc>
        <w:tc>
          <w:tcPr>
            <w:tcW w:type="dxa" w:w="1728"/>
          </w:tcPr>
          <w:p>
            <w:r>
              <w:t>1,11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1356.0</w:t>
            </w:r>
          </w:p>
        </w:tc>
        <w:tc>
          <w:tcPr>
            <w:tcW w:type="dxa" w:w="1728"/>
          </w:tcPr>
          <w:p>
            <w:r>
              <w:t>20064.0</w:t>
            </w:r>
          </w:p>
        </w:tc>
        <w:tc>
          <w:tcPr>
            <w:tcW w:type="dxa" w:w="1728"/>
          </w:tcPr>
          <w:p>
            <w:r>
              <w:t>4161.0</w:t>
            </w:r>
          </w:p>
        </w:tc>
        <w:tc>
          <w:tcPr>
            <w:tcW w:type="dxa" w:w="1728"/>
          </w:tcPr>
          <w:p>
            <w:r>
              <w:t>4865.0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61,64</w:t>
            </w:r>
          </w:p>
        </w:tc>
        <w:tc>
          <w:tcPr>
            <w:tcW w:type="dxa" w:w="1728"/>
          </w:tcPr>
          <w:p>
            <w:r>
              <w:t>77,17</w:t>
            </w:r>
          </w:p>
        </w:tc>
        <w:tc>
          <w:tcPr>
            <w:tcW w:type="dxa" w:w="1728"/>
          </w:tcPr>
          <w:p>
            <w:r>
              <w:t>78,51</w:t>
            </w:r>
          </w:p>
        </w:tc>
        <w:tc>
          <w:tcPr>
            <w:tcW w:type="dxa" w:w="1728"/>
          </w:tcPr>
          <w:p>
            <w:r>
              <w:t>82,46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1,82</w:t>
            </w:r>
          </w:p>
        </w:tc>
        <w:tc>
          <w:tcPr>
            <w:tcW w:type="dxa" w:w="1728"/>
          </w:tcPr>
          <w:p>
            <w:r>
              <w:t>4,07</w:t>
            </w:r>
          </w:p>
        </w:tc>
        <w:tc>
          <w:tcPr>
            <w:tcW w:type="dxa" w:w="1728"/>
          </w:tcPr>
          <w:p>
            <w:r>
              <w:t>3,37</w:t>
            </w:r>
          </w:p>
        </w:tc>
        <w:tc>
          <w:tcPr>
            <w:tcW w:type="dxa" w:w="1728"/>
          </w:tcPr>
          <w:p>
            <w:r>
              <w:t>2,86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1,48</w:t>
            </w:r>
          </w:p>
        </w:tc>
        <w:tc>
          <w:tcPr>
            <w:tcW w:type="dxa" w:w="1728"/>
          </w:tcPr>
          <w:p>
            <w:r>
              <w:t>1,48</w:t>
            </w:r>
          </w:p>
        </w:tc>
        <w:tc>
          <w:tcPr>
            <w:tcW w:type="dxa" w:w="1728"/>
          </w:tcPr>
          <w:p>
            <w:r>
              <w:t>1,48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19837.0</w:t>
            </w:r>
          </w:p>
        </w:tc>
        <w:tc>
          <w:tcPr>
            <w:tcW w:type="dxa" w:w="1728"/>
          </w:tcPr>
          <w:p>
            <w:r>
              <w:t>20013.0</w:t>
            </w:r>
          </w:p>
        </w:tc>
        <w:tc>
          <w:tcPr>
            <w:tcW w:type="dxa" w:w="1728"/>
          </w:tcPr>
          <w:p>
            <w:r>
              <w:t>19627.0</w:t>
            </w:r>
          </w:p>
        </w:tc>
        <w:tc>
          <w:tcPr>
            <w:tcW w:type="dxa" w:w="1728"/>
          </w:tcPr>
          <w:p>
            <w:r>
              <w:t>20773.0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83,00</w:t>
            </w:r>
          </w:p>
        </w:tc>
        <w:tc>
          <w:tcPr>
            <w:tcW w:type="dxa" w:w="1728"/>
          </w:tcPr>
          <w:p>
            <w:r>
              <w:t>87,78</w:t>
            </w:r>
          </w:p>
        </w:tc>
        <w:tc>
          <w:tcPr>
            <w:tcW w:type="dxa" w:w="1728"/>
          </w:tcPr>
          <w:p>
            <w:r>
              <w:t>87,62</w:t>
            </w:r>
          </w:p>
        </w:tc>
        <w:tc>
          <w:tcPr>
            <w:tcW w:type="dxa" w:w="1728"/>
          </w:tcPr>
          <w:p>
            <w:r>
              <w:t>87,65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3,25</w:t>
            </w:r>
          </w:p>
        </w:tc>
        <w:tc>
          <w:tcPr>
            <w:tcW w:type="dxa" w:w="1728"/>
          </w:tcPr>
          <w:p>
            <w:r>
              <w:t>2,65</w:t>
            </w:r>
          </w:p>
        </w:tc>
        <w:tc>
          <w:tcPr>
            <w:tcW w:type="dxa" w:w="1728"/>
          </w:tcPr>
          <w:p>
            <w:r>
              <w:t>3,03</w:t>
            </w:r>
          </w:p>
        </w:tc>
        <w:tc>
          <w:tcPr>
            <w:tcW w:type="dxa" w:w="1728"/>
          </w:tcPr>
          <w:p>
            <w:r>
              <w:t>2,50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1,21</w:t>
            </w:r>
          </w:p>
        </w:tc>
        <w:tc>
          <w:tcPr>
            <w:tcW w:type="dxa" w:w="1728"/>
          </w:tcPr>
          <w:p>
            <w:r>
              <w:t>1,21</w:t>
            </w:r>
          </w:p>
        </w:tc>
        <w:tc>
          <w:tcPr>
            <w:tcW w:type="dxa" w:w="1728"/>
          </w:tcPr>
          <w:p>
            <w:r>
              <w:t>1,21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29270.0</w:t>
            </w:r>
          </w:p>
        </w:tc>
        <w:tc>
          <w:tcPr>
            <w:tcW w:type="dxa" w:w="1728"/>
          </w:tcPr>
          <w:p>
            <w:r>
              <w:t>15353.0</w:t>
            </w:r>
          </w:p>
        </w:tc>
        <w:tc>
          <w:tcPr>
            <w:tcW w:type="dxa" w:w="1728"/>
          </w:tcPr>
          <w:p>
            <w:r>
              <w:t>44035.0</w:t>
            </w:r>
          </w:p>
        </w:tc>
        <w:tc>
          <w:tcPr>
            <w:tcW w:type="dxa" w:w="1728"/>
          </w:tcPr>
          <w:p>
            <w:r>
              <w:t>45875.0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50,73</w:t>
            </w:r>
          </w:p>
        </w:tc>
        <w:tc>
          <w:tcPr>
            <w:tcW w:type="dxa" w:w="1728"/>
          </w:tcPr>
          <w:p>
            <w:r>
              <w:t>57,07</w:t>
            </w:r>
          </w:p>
        </w:tc>
        <w:tc>
          <w:tcPr>
            <w:tcW w:type="dxa" w:w="1728"/>
          </w:tcPr>
          <w:p>
            <w:r>
              <w:t>49,15</w:t>
            </w:r>
          </w:p>
        </w:tc>
        <w:tc>
          <w:tcPr>
            <w:tcW w:type="dxa" w:w="1728"/>
          </w:tcPr>
          <w:p>
            <w:r>
              <w:t>49,01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9,80</w:t>
            </w:r>
          </w:p>
        </w:tc>
        <w:tc>
          <w:tcPr>
            <w:tcW w:type="dxa" w:w="1728"/>
          </w:tcPr>
          <w:p>
            <w:r>
              <w:t>6,16</w:t>
            </w:r>
          </w:p>
        </w:tc>
        <w:tc>
          <w:tcPr>
            <w:tcW w:type="dxa" w:w="1728"/>
          </w:tcPr>
          <w:p>
            <w:r>
              <w:t>13,99</w:t>
            </w:r>
          </w:p>
        </w:tc>
        <w:tc>
          <w:tcPr>
            <w:tcW w:type="dxa" w:w="1728"/>
          </w:tcPr>
          <w:p>
            <w:r>
              <w:t>16,41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0,84</w:t>
            </w:r>
          </w:p>
        </w:tc>
        <w:tc>
          <w:tcPr>
            <w:tcW w:type="dxa" w:w="1728"/>
          </w:tcPr>
          <w:p>
            <w:r>
              <w:t>0,84</w:t>
            </w:r>
          </w:p>
        </w:tc>
        <w:tc>
          <w:tcPr>
            <w:tcW w:type="dxa" w:w="1728"/>
          </w:tcPr>
          <w:p>
            <w:r>
              <w:t>0,84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9646.0</w:t>
            </w:r>
          </w:p>
        </w:tc>
        <w:tc>
          <w:tcPr>
            <w:tcW w:type="dxa" w:w="1728"/>
          </w:tcPr>
          <w:p>
            <w:r>
              <w:t>88989.0</w:t>
            </w:r>
          </w:p>
        </w:tc>
        <w:tc>
          <w:tcPr>
            <w:tcW w:type="dxa" w:w="1728"/>
          </w:tcPr>
          <w:p>
            <w:r>
              <w:t>48127.0</w:t>
            </w:r>
          </w:p>
        </w:tc>
        <w:tc>
          <w:tcPr>
            <w:tcW w:type="dxa" w:w="1728"/>
          </w:tcPr>
          <w:p>
            <w:r>
              <w:t>45282.0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71,45</w:t>
            </w:r>
          </w:p>
        </w:tc>
        <w:tc>
          <w:tcPr>
            <w:tcW w:type="dxa" w:w="1728"/>
          </w:tcPr>
          <w:p>
            <w:r>
              <w:t>38,08</w:t>
            </w:r>
          </w:p>
        </w:tc>
        <w:tc>
          <w:tcPr>
            <w:tcW w:type="dxa" w:w="1728"/>
          </w:tcPr>
          <w:p>
            <w:r>
              <w:t>33,05</w:t>
            </w:r>
          </w:p>
        </w:tc>
        <w:tc>
          <w:tcPr>
            <w:tcW w:type="dxa" w:w="1728"/>
          </w:tcPr>
          <w:p>
            <w:r>
              <w:t>31,56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3,81</w:t>
            </w:r>
          </w:p>
        </w:tc>
        <w:tc>
          <w:tcPr>
            <w:tcW w:type="dxa" w:w="1728"/>
          </w:tcPr>
          <w:p>
            <w:r>
              <w:t>83,25</w:t>
            </w:r>
          </w:p>
        </w:tc>
        <w:tc>
          <w:tcPr>
            <w:tcW w:type="dxa" w:w="1728"/>
          </w:tcPr>
          <w:p>
            <w:r>
              <w:t>62,55</w:t>
            </w:r>
          </w:p>
        </w:tc>
        <w:tc>
          <w:tcPr>
            <w:tcW w:type="dxa" w:w="1728"/>
          </w:tcPr>
          <w:p>
            <w:r>
              <w:t>62,23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1,73</w:t>
            </w:r>
          </w:p>
        </w:tc>
        <w:tc>
          <w:tcPr>
            <w:tcW w:type="dxa" w:w="1728"/>
          </w:tcPr>
          <w:p>
            <w:r>
              <w:t>1,73</w:t>
            </w:r>
          </w:p>
        </w:tc>
        <w:tc>
          <w:tcPr>
            <w:tcW w:type="dxa" w:w="1728"/>
          </w:tcPr>
          <w:p>
            <w:r>
              <w:t>1,73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50960.0</w:t>
            </w:r>
          </w:p>
        </w:tc>
        <w:tc>
          <w:tcPr>
            <w:tcW w:type="dxa" w:w="1728"/>
          </w:tcPr>
          <w:p>
            <w:r>
              <w:t>50500.0</w:t>
            </w:r>
          </w:p>
        </w:tc>
        <w:tc>
          <w:tcPr>
            <w:tcW w:type="dxa" w:w="1728"/>
          </w:tcPr>
          <w:p>
            <w:r>
              <w:t>51274.0</w:t>
            </w:r>
          </w:p>
        </w:tc>
        <w:tc>
          <w:tcPr>
            <w:tcW w:type="dxa" w:w="1728"/>
          </w:tcPr>
          <w:p>
            <w:r>
              <w:t>50165.0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83,13</w:t>
            </w:r>
          </w:p>
        </w:tc>
        <w:tc>
          <w:tcPr>
            <w:tcW w:type="dxa" w:w="1728"/>
          </w:tcPr>
          <w:p>
            <w:r>
              <w:t>84,17</w:t>
            </w:r>
          </w:p>
        </w:tc>
        <w:tc>
          <w:tcPr>
            <w:tcW w:type="dxa" w:w="1728"/>
          </w:tcPr>
          <w:p>
            <w:r>
              <w:t>84,89</w:t>
            </w:r>
          </w:p>
        </w:tc>
        <w:tc>
          <w:tcPr>
            <w:tcW w:type="dxa" w:w="1728"/>
          </w:tcPr>
          <w:p>
            <w:r>
              <w:t>81,97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8,49</w:t>
            </w:r>
          </w:p>
        </w:tc>
        <w:tc>
          <w:tcPr>
            <w:tcW w:type="dxa" w:w="1728"/>
          </w:tcPr>
          <w:p>
            <w:r>
              <w:t>7,10</w:t>
            </w:r>
          </w:p>
        </w:tc>
        <w:tc>
          <w:tcPr>
            <w:tcW w:type="dxa" w:w="1728"/>
          </w:tcPr>
          <w:p>
            <w:r>
              <w:t>8,44</w:t>
            </w:r>
          </w:p>
        </w:tc>
        <w:tc>
          <w:tcPr>
            <w:tcW w:type="dxa" w:w="1728"/>
          </w:tcPr>
          <w:p>
            <w:r>
              <w:t>7,49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1,22</w:t>
            </w:r>
          </w:p>
        </w:tc>
        <w:tc>
          <w:tcPr>
            <w:tcW w:type="dxa" w:w="1728"/>
          </w:tcPr>
          <w:p>
            <w:r>
              <w:t>1,22</w:t>
            </w:r>
          </w:p>
        </w:tc>
        <w:tc>
          <w:tcPr>
            <w:tcW w:type="dxa" w:w="1728"/>
          </w:tcPr>
          <w:p>
            <w:r>
              <w:t>1,22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43452.0</w:t>
            </w:r>
          </w:p>
        </w:tc>
        <w:tc>
          <w:tcPr>
            <w:tcW w:type="dxa" w:w="1728"/>
          </w:tcPr>
          <w:p>
            <w:r>
              <w:t>41127.0</w:t>
            </w:r>
          </w:p>
        </w:tc>
        <w:tc>
          <w:tcPr>
            <w:tcW w:type="dxa" w:w="1728"/>
          </w:tcPr>
          <w:p>
            <w:r>
              <w:t>43925.0</w:t>
            </w:r>
          </w:p>
        </w:tc>
        <w:tc>
          <w:tcPr>
            <w:tcW w:type="dxa" w:w="1728"/>
          </w:tcPr>
          <w:p>
            <w:r>
              <w:t>44358.0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84,70</w:t>
            </w:r>
          </w:p>
        </w:tc>
        <w:tc>
          <w:tcPr>
            <w:tcW w:type="dxa" w:w="1728"/>
          </w:tcPr>
          <w:p>
            <w:r>
              <w:t>84,80</w:t>
            </w:r>
          </w:p>
        </w:tc>
        <w:tc>
          <w:tcPr>
            <w:tcW w:type="dxa" w:w="1728"/>
          </w:tcPr>
          <w:p>
            <w:r>
              <w:t>86,13</w:t>
            </w:r>
          </w:p>
        </w:tc>
        <w:tc>
          <w:tcPr>
            <w:tcW w:type="dxa" w:w="1728"/>
          </w:tcPr>
          <w:p>
            <w:r>
              <w:t>85,30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7,07</w:t>
            </w:r>
          </w:p>
        </w:tc>
        <w:tc>
          <w:tcPr>
            <w:tcW w:type="dxa" w:w="1728"/>
          </w:tcPr>
          <w:p>
            <w:r>
              <w:t>6,92</w:t>
            </w:r>
          </w:p>
        </w:tc>
        <w:tc>
          <w:tcPr>
            <w:tcW w:type="dxa" w:w="1728"/>
          </w:tcPr>
          <w:p>
            <w:r>
              <w:t>7,85</w:t>
            </w:r>
          </w:p>
        </w:tc>
        <w:tc>
          <w:tcPr>
            <w:tcW w:type="dxa" w:w="1728"/>
          </w:tcPr>
          <w:p>
            <w:r>
              <w:t>7,97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1,83</w:t>
            </w:r>
          </w:p>
        </w:tc>
        <w:tc>
          <w:tcPr>
            <w:tcW w:type="dxa" w:w="1728"/>
          </w:tcPr>
          <w:p>
            <w:r>
              <w:t>1,83</w:t>
            </w:r>
          </w:p>
        </w:tc>
        <w:tc>
          <w:tcPr>
            <w:tcW w:type="dxa" w:w="1728"/>
          </w:tcPr>
          <w:p>
            <w:r>
              <w:t>1,83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48339.0</w:t>
            </w:r>
          </w:p>
        </w:tc>
        <w:tc>
          <w:tcPr>
            <w:tcW w:type="dxa" w:w="1728"/>
          </w:tcPr>
          <w:p>
            <w:r>
              <w:t>51254.0</w:t>
            </w:r>
          </w:p>
        </w:tc>
        <w:tc>
          <w:tcPr>
            <w:tcW w:type="dxa" w:w="1728"/>
          </w:tcPr>
          <w:p>
            <w:r>
              <w:t>50140.0</w:t>
            </w:r>
          </w:p>
        </w:tc>
        <w:tc>
          <w:tcPr>
            <w:tcW w:type="dxa" w:w="1728"/>
          </w:tcPr>
          <w:p>
            <w:r>
              <w:t>50602.0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80,16</w:t>
            </w:r>
          </w:p>
        </w:tc>
        <w:tc>
          <w:tcPr>
            <w:tcW w:type="dxa" w:w="1728"/>
          </w:tcPr>
          <w:p>
            <w:r>
              <w:t>81,74</w:t>
            </w:r>
          </w:p>
        </w:tc>
        <w:tc>
          <w:tcPr>
            <w:tcW w:type="dxa" w:w="1728"/>
          </w:tcPr>
          <w:p>
            <w:r>
              <w:t>81,26</w:t>
            </w:r>
          </w:p>
        </w:tc>
        <w:tc>
          <w:tcPr>
            <w:tcW w:type="dxa" w:w="1728"/>
          </w:tcPr>
          <w:p>
            <w:r>
              <w:t>81,88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12,97</w:t>
            </w:r>
          </w:p>
        </w:tc>
        <w:tc>
          <w:tcPr>
            <w:tcW w:type="dxa" w:w="1728"/>
          </w:tcPr>
          <w:p>
            <w:r>
              <w:t>11,63</w:t>
            </w:r>
          </w:p>
        </w:tc>
        <w:tc>
          <w:tcPr>
            <w:tcW w:type="dxa" w:w="1728"/>
          </w:tcPr>
          <w:p>
            <w:r>
              <w:t>12,29</w:t>
            </w:r>
          </w:p>
        </w:tc>
        <w:tc>
          <w:tcPr>
            <w:tcW w:type="dxa" w:w="1728"/>
          </w:tcPr>
          <w:p>
            <w:r>
              <w:t>11,62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1,84</w:t>
            </w:r>
          </w:p>
        </w:tc>
        <w:tc>
          <w:tcPr>
            <w:tcW w:type="dxa" w:w="1728"/>
          </w:tcPr>
          <w:p>
            <w:r>
              <w:t>1,84</w:t>
            </w:r>
          </w:p>
        </w:tc>
        <w:tc>
          <w:tcPr>
            <w:tcW w:type="dxa" w:w="1728"/>
          </w:tcPr>
          <w:p>
            <w:r>
              <w:t>1,84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40759.0</w:t>
            </w:r>
          </w:p>
        </w:tc>
        <w:tc>
          <w:tcPr>
            <w:tcW w:type="dxa" w:w="1728"/>
          </w:tcPr>
          <w:p>
            <w:r>
              <w:t>42242.0</w:t>
            </w:r>
          </w:p>
        </w:tc>
        <w:tc>
          <w:tcPr>
            <w:tcW w:type="dxa" w:w="1728"/>
          </w:tcPr>
          <w:p>
            <w:r>
              <w:t>43295.0</w:t>
            </w:r>
          </w:p>
        </w:tc>
        <w:tc>
          <w:tcPr>
            <w:tcW w:type="dxa" w:w="1728"/>
          </w:tcPr>
          <w:p>
            <w:r>
              <w:t>36976.0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81,52</w:t>
            </w:r>
          </w:p>
        </w:tc>
        <w:tc>
          <w:tcPr>
            <w:tcW w:type="dxa" w:w="1728"/>
          </w:tcPr>
          <w:p>
            <w:r>
              <w:t>86,21</w:t>
            </w:r>
          </w:p>
        </w:tc>
        <w:tc>
          <w:tcPr>
            <w:tcW w:type="dxa" w:w="1728"/>
          </w:tcPr>
          <w:p>
            <w:r>
              <w:t>84,23</w:t>
            </w:r>
          </w:p>
        </w:tc>
        <w:tc>
          <w:tcPr>
            <w:tcW w:type="dxa" w:w="1728"/>
          </w:tcPr>
          <w:p>
            <w:r>
              <w:t>83,09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8,32</w:t>
            </w:r>
          </w:p>
        </w:tc>
        <w:tc>
          <w:tcPr>
            <w:tcW w:type="dxa" w:w="1728"/>
          </w:tcPr>
          <w:p>
            <w:r>
              <w:t>6,40</w:t>
            </w:r>
          </w:p>
        </w:tc>
        <w:tc>
          <w:tcPr>
            <w:tcW w:type="dxa" w:w="1728"/>
          </w:tcPr>
          <w:p>
            <w:r>
              <w:t>7,62</w:t>
            </w:r>
          </w:p>
        </w:tc>
        <w:tc>
          <w:tcPr>
            <w:tcW w:type="dxa" w:w="1728"/>
          </w:tcPr>
          <w:p>
            <w:r>
              <w:t>5,53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1,65</w:t>
            </w:r>
          </w:p>
        </w:tc>
        <w:tc>
          <w:tcPr>
            <w:tcW w:type="dxa" w:w="1728"/>
          </w:tcPr>
          <w:p>
            <w:r>
              <w:t>1,65</w:t>
            </w:r>
          </w:p>
        </w:tc>
        <w:tc>
          <w:tcPr>
            <w:tcW w:type="dxa" w:w="1728"/>
          </w:tcPr>
          <w:p>
            <w:r>
              <w:t>1,65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48156.0</w:t>
            </w:r>
          </w:p>
        </w:tc>
        <w:tc>
          <w:tcPr>
            <w:tcW w:type="dxa" w:w="1728"/>
          </w:tcPr>
          <w:p>
            <w:r>
              <w:t>53094.0</w:t>
            </w:r>
          </w:p>
        </w:tc>
        <w:tc>
          <w:tcPr>
            <w:tcW w:type="dxa" w:w="1728"/>
          </w:tcPr>
          <w:p>
            <w:r>
              <w:t>53835.0</w:t>
            </w:r>
          </w:p>
        </w:tc>
        <w:tc>
          <w:tcPr>
            <w:tcW w:type="dxa" w:w="1728"/>
          </w:tcPr>
          <w:p>
            <w:r>
              <w:t>49432.0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83,03</w:t>
            </w:r>
          </w:p>
        </w:tc>
        <w:tc>
          <w:tcPr>
            <w:tcW w:type="dxa" w:w="1728"/>
          </w:tcPr>
          <w:p>
            <w:r>
              <w:t>88,05</w:t>
            </w:r>
          </w:p>
        </w:tc>
        <w:tc>
          <w:tcPr>
            <w:tcW w:type="dxa" w:w="1728"/>
          </w:tcPr>
          <w:p>
            <w:r>
              <w:t>86,97</w:t>
            </w:r>
          </w:p>
        </w:tc>
        <w:tc>
          <w:tcPr>
            <w:tcW w:type="dxa" w:w="1728"/>
          </w:tcPr>
          <w:p>
            <w:r>
              <w:t>85,52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8,61</w:t>
            </w:r>
          </w:p>
        </w:tc>
        <w:tc>
          <w:tcPr>
            <w:tcW w:type="dxa" w:w="1728"/>
          </w:tcPr>
          <w:p>
            <w:r>
              <w:t>7,40</w:t>
            </w:r>
          </w:p>
        </w:tc>
        <w:tc>
          <w:tcPr>
            <w:tcW w:type="dxa" w:w="1728"/>
          </w:tcPr>
          <w:p>
            <w:r>
              <w:t>8,04</w:t>
            </w:r>
          </w:p>
        </w:tc>
        <w:tc>
          <w:tcPr>
            <w:tcW w:type="dxa" w:w="1728"/>
          </w:tcPr>
          <w:p>
            <w:r>
              <w:t>7,62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1,82</w:t>
            </w:r>
          </w:p>
        </w:tc>
        <w:tc>
          <w:tcPr>
            <w:tcW w:type="dxa" w:w="1728"/>
          </w:tcPr>
          <w:p>
            <w:r>
              <w:t>1,82</w:t>
            </w:r>
          </w:p>
        </w:tc>
        <w:tc>
          <w:tcPr>
            <w:tcW w:type="dxa" w:w="1728"/>
          </w:tcPr>
          <w:p>
            <w:r>
              <w:t>1,82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14530.0</w:t>
            </w:r>
          </w:p>
        </w:tc>
        <w:tc>
          <w:tcPr>
            <w:tcW w:type="dxa" w:w="1728"/>
          </w:tcPr>
          <w:p>
            <w:r>
              <w:t>14676.0</w:t>
            </w:r>
          </w:p>
        </w:tc>
        <w:tc>
          <w:tcPr>
            <w:tcW w:type="dxa" w:w="1728"/>
          </w:tcPr>
          <w:p>
            <w:r>
              <w:t>14526.0</w:t>
            </w:r>
          </w:p>
        </w:tc>
        <w:tc>
          <w:tcPr>
            <w:tcW w:type="dxa" w:w="1728"/>
          </w:tcPr>
          <w:p>
            <w:r>
              <w:t>14548.0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85,98</w:t>
            </w:r>
          </w:p>
        </w:tc>
        <w:tc>
          <w:tcPr>
            <w:tcW w:type="dxa" w:w="1728"/>
          </w:tcPr>
          <w:p>
            <w:r>
              <w:t>83,86</w:t>
            </w:r>
          </w:p>
        </w:tc>
        <w:tc>
          <w:tcPr>
            <w:tcW w:type="dxa" w:w="1728"/>
          </w:tcPr>
          <w:p>
            <w:r>
              <w:t>86,46</w:t>
            </w:r>
          </w:p>
        </w:tc>
        <w:tc>
          <w:tcPr>
            <w:tcW w:type="dxa" w:w="1728"/>
          </w:tcPr>
          <w:p>
            <w:r>
              <w:t>85,58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3,26</w:t>
            </w:r>
          </w:p>
        </w:tc>
        <w:tc>
          <w:tcPr>
            <w:tcW w:type="dxa" w:w="1728"/>
          </w:tcPr>
          <w:p>
            <w:r>
              <w:t>2,81</w:t>
            </w:r>
          </w:p>
        </w:tc>
        <w:tc>
          <w:tcPr>
            <w:tcW w:type="dxa" w:w="1728"/>
          </w:tcPr>
          <w:p>
            <w:r>
              <w:t>3,28</w:t>
            </w:r>
          </w:p>
        </w:tc>
        <w:tc>
          <w:tcPr>
            <w:tcW w:type="dxa" w:w="1728"/>
          </w:tcPr>
          <w:p>
            <w:r>
              <w:t>2,67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1,40</w:t>
            </w:r>
          </w:p>
        </w:tc>
        <w:tc>
          <w:tcPr>
            <w:tcW w:type="dxa" w:w="1728"/>
          </w:tcPr>
          <w:p>
            <w:r>
              <w:t>1,40</w:t>
            </w:r>
          </w:p>
        </w:tc>
        <w:tc>
          <w:tcPr>
            <w:tcW w:type="dxa" w:w="1728"/>
          </w:tcPr>
          <w:p>
            <w:r>
              <w:t>1,40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47445.0</w:t>
            </w:r>
          </w:p>
        </w:tc>
        <w:tc>
          <w:tcPr>
            <w:tcW w:type="dxa" w:w="1728"/>
          </w:tcPr>
          <w:p>
            <w:r>
              <w:t>48359.0</w:t>
            </w:r>
          </w:p>
        </w:tc>
        <w:tc>
          <w:tcPr>
            <w:tcW w:type="dxa" w:w="1728"/>
          </w:tcPr>
          <w:p>
            <w:r>
              <w:t>48831.0</w:t>
            </w:r>
          </w:p>
        </w:tc>
        <w:tc>
          <w:tcPr>
            <w:tcW w:type="dxa" w:w="1728"/>
          </w:tcPr>
          <w:p>
            <w:r>
              <w:t>48218.0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84,27</w:t>
            </w:r>
          </w:p>
        </w:tc>
        <w:tc>
          <w:tcPr>
            <w:tcW w:type="dxa" w:w="1728"/>
          </w:tcPr>
          <w:p>
            <w:r>
              <w:t>83,67</w:t>
            </w:r>
          </w:p>
        </w:tc>
        <w:tc>
          <w:tcPr>
            <w:tcW w:type="dxa" w:w="1728"/>
          </w:tcPr>
          <w:p>
            <w:r>
              <w:t>83,47</w:t>
            </w:r>
          </w:p>
        </w:tc>
        <w:tc>
          <w:tcPr>
            <w:tcW w:type="dxa" w:w="1728"/>
          </w:tcPr>
          <w:p>
            <w:r>
              <w:t>84,59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7,39</w:t>
            </w:r>
          </w:p>
        </w:tc>
        <w:tc>
          <w:tcPr>
            <w:tcW w:type="dxa" w:w="1728"/>
          </w:tcPr>
          <w:p>
            <w:r>
              <w:t>7,24</w:t>
            </w:r>
          </w:p>
        </w:tc>
        <w:tc>
          <w:tcPr>
            <w:tcW w:type="dxa" w:w="1728"/>
          </w:tcPr>
          <w:p>
            <w:r>
              <w:t>7,88</w:t>
            </w:r>
          </w:p>
        </w:tc>
        <w:tc>
          <w:tcPr>
            <w:tcW w:type="dxa" w:w="1728"/>
          </w:tcPr>
          <w:p>
            <w:r>
              <w:t>6,69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1,31</w:t>
            </w:r>
          </w:p>
        </w:tc>
        <w:tc>
          <w:tcPr>
            <w:tcW w:type="dxa" w:w="1728"/>
          </w:tcPr>
          <w:p>
            <w:r>
              <w:t>1,31</w:t>
            </w:r>
          </w:p>
        </w:tc>
        <w:tc>
          <w:tcPr>
            <w:tcW w:type="dxa" w:w="1728"/>
          </w:tcPr>
          <w:p>
            <w:r>
              <w:t>1,31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174998.0</w:t>
            </w:r>
          </w:p>
        </w:tc>
        <w:tc>
          <w:tcPr>
            <w:tcW w:type="dxa" w:w="1728"/>
          </w:tcPr>
          <w:p>
            <w:r>
              <w:t>188054.0</w:t>
            </w:r>
          </w:p>
        </w:tc>
        <w:tc>
          <w:tcPr>
            <w:tcW w:type="dxa" w:w="1728"/>
          </w:tcPr>
          <w:p>
            <w:r>
              <w:t>180260.0</w:t>
            </w:r>
          </w:p>
        </w:tc>
        <w:tc>
          <w:tcPr>
            <w:tcW w:type="dxa" w:w="1728"/>
          </w:tcPr>
          <w:p>
            <w:r>
              <w:t>179926.0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83,73</w:t>
            </w:r>
          </w:p>
        </w:tc>
        <w:tc>
          <w:tcPr>
            <w:tcW w:type="dxa" w:w="1728"/>
          </w:tcPr>
          <w:p>
            <w:r>
              <w:t>84,03</w:t>
            </w:r>
          </w:p>
        </w:tc>
        <w:tc>
          <w:tcPr>
            <w:tcW w:type="dxa" w:w="1728"/>
          </w:tcPr>
          <w:p>
            <w:r>
              <w:t>84,08</w:t>
            </w:r>
          </w:p>
        </w:tc>
        <w:tc>
          <w:tcPr>
            <w:tcW w:type="dxa" w:w="1728"/>
          </w:tcPr>
          <w:p>
            <w:r>
              <w:t>84,24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39,59</w:t>
            </w:r>
          </w:p>
        </w:tc>
        <w:tc>
          <w:tcPr>
            <w:tcW w:type="dxa" w:w="1728"/>
          </w:tcPr>
          <w:p>
            <w:r>
              <w:t>53,07</w:t>
            </w:r>
          </w:p>
        </w:tc>
        <w:tc>
          <w:tcPr>
            <w:tcW w:type="dxa" w:w="1728"/>
          </w:tcPr>
          <w:p>
            <w:r>
              <w:t>34,92</w:t>
            </w:r>
          </w:p>
        </w:tc>
        <w:tc>
          <w:tcPr>
            <w:tcW w:type="dxa" w:w="1728"/>
          </w:tcPr>
          <w:p>
            <w:r>
              <w:t>53,20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1,51</w:t>
            </w:r>
          </w:p>
        </w:tc>
        <w:tc>
          <w:tcPr>
            <w:tcW w:type="dxa" w:w="1728"/>
          </w:tcPr>
          <w:p>
            <w:r>
              <w:t>1,51</w:t>
            </w:r>
          </w:p>
        </w:tc>
        <w:tc>
          <w:tcPr>
            <w:tcW w:type="dxa" w:w="1728"/>
          </w:tcPr>
          <w:p>
            <w:r>
              <w:t>1,51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43527.0</w:t>
            </w:r>
          </w:p>
        </w:tc>
        <w:tc>
          <w:tcPr>
            <w:tcW w:type="dxa" w:w="1728"/>
          </w:tcPr>
          <w:p>
            <w:r>
              <w:t>45181.0</w:t>
            </w:r>
          </w:p>
        </w:tc>
        <w:tc>
          <w:tcPr>
            <w:tcW w:type="dxa" w:w="1728"/>
          </w:tcPr>
          <w:p>
            <w:r>
              <w:t>44065.0</w:t>
            </w:r>
          </w:p>
        </w:tc>
        <w:tc>
          <w:tcPr>
            <w:tcW w:type="dxa" w:w="1728"/>
          </w:tcPr>
          <w:p>
            <w:r>
              <w:t>43688.0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90,49</w:t>
            </w:r>
          </w:p>
        </w:tc>
        <w:tc>
          <w:tcPr>
            <w:tcW w:type="dxa" w:w="1728"/>
          </w:tcPr>
          <w:p>
            <w:r>
              <w:t>91,83</w:t>
            </w:r>
          </w:p>
        </w:tc>
        <w:tc>
          <w:tcPr>
            <w:tcW w:type="dxa" w:w="1728"/>
          </w:tcPr>
          <w:p>
            <w:r>
              <w:t>91,23</w:t>
            </w:r>
          </w:p>
        </w:tc>
        <w:tc>
          <w:tcPr>
            <w:tcW w:type="dxa" w:w="1728"/>
          </w:tcPr>
          <w:p>
            <w:r>
              <w:t>90,64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5,63</w:t>
            </w:r>
          </w:p>
        </w:tc>
        <w:tc>
          <w:tcPr>
            <w:tcW w:type="dxa" w:w="1728"/>
          </w:tcPr>
          <w:p>
            <w:r>
              <w:t>6,37</w:t>
            </w:r>
          </w:p>
        </w:tc>
        <w:tc>
          <w:tcPr>
            <w:tcW w:type="dxa" w:w="1728"/>
          </w:tcPr>
          <w:p>
            <w:r>
              <w:t>5,97</w:t>
            </w:r>
          </w:p>
        </w:tc>
        <w:tc>
          <w:tcPr>
            <w:tcW w:type="dxa" w:w="1728"/>
          </w:tcPr>
          <w:p>
            <w:r>
              <w:t>5,71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1,23</w:t>
            </w:r>
          </w:p>
        </w:tc>
        <w:tc>
          <w:tcPr>
            <w:tcW w:type="dxa" w:w="1728"/>
          </w:tcPr>
          <w:p>
            <w:r>
              <w:t>1,23</w:t>
            </w:r>
          </w:p>
        </w:tc>
        <w:tc>
          <w:tcPr>
            <w:tcW w:type="dxa" w:w="1728"/>
          </w:tcPr>
          <w:p>
            <w:r>
              <w:t>1,23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58012.0</w:t>
            </w:r>
          </w:p>
        </w:tc>
        <w:tc>
          <w:tcPr>
            <w:tcW w:type="dxa" w:w="1728"/>
          </w:tcPr>
          <w:p>
            <w:r>
              <w:t>61183.0</w:t>
            </w:r>
          </w:p>
        </w:tc>
        <w:tc>
          <w:tcPr>
            <w:tcW w:type="dxa" w:w="1728"/>
          </w:tcPr>
          <w:p>
            <w:r>
              <w:t>60300.0</w:t>
            </w:r>
          </w:p>
        </w:tc>
        <w:tc>
          <w:tcPr>
            <w:tcW w:type="dxa" w:w="1728"/>
          </w:tcPr>
          <w:p>
            <w:r>
              <w:t>58601.0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82,05</w:t>
            </w:r>
          </w:p>
        </w:tc>
        <w:tc>
          <w:tcPr>
            <w:tcW w:type="dxa" w:w="1728"/>
          </w:tcPr>
          <w:p>
            <w:r>
              <w:t>82,68</w:t>
            </w:r>
          </w:p>
        </w:tc>
        <w:tc>
          <w:tcPr>
            <w:tcW w:type="dxa" w:w="1728"/>
          </w:tcPr>
          <w:p>
            <w:r>
              <w:t>83,06</w:t>
            </w:r>
          </w:p>
        </w:tc>
        <w:tc>
          <w:tcPr>
            <w:tcW w:type="dxa" w:w="1728"/>
          </w:tcPr>
          <w:p>
            <w:r>
              <w:t>82,65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12,20</w:t>
            </w:r>
          </w:p>
        </w:tc>
        <w:tc>
          <w:tcPr>
            <w:tcW w:type="dxa" w:w="1728"/>
          </w:tcPr>
          <w:p>
            <w:r>
              <w:t>10,78</w:t>
            </w:r>
          </w:p>
        </w:tc>
        <w:tc>
          <w:tcPr>
            <w:tcW w:type="dxa" w:w="1728"/>
          </w:tcPr>
          <w:p>
            <w:r>
              <w:t>10,69</w:t>
            </w:r>
          </w:p>
        </w:tc>
        <w:tc>
          <w:tcPr>
            <w:tcW w:type="dxa" w:w="1728"/>
          </w:tcPr>
          <w:p>
            <w:r>
              <w:t>9,30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2,02</w:t>
            </w:r>
          </w:p>
        </w:tc>
        <w:tc>
          <w:tcPr>
            <w:tcW w:type="dxa" w:w="1728"/>
          </w:tcPr>
          <w:p>
            <w:r>
              <w:t>2,02</w:t>
            </w:r>
          </w:p>
        </w:tc>
        <w:tc>
          <w:tcPr>
            <w:tcW w:type="dxa" w:w="1728"/>
          </w:tcPr>
          <w:p>
            <w:r>
              <w:t>2,02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49838.0</w:t>
            </w:r>
          </w:p>
        </w:tc>
        <w:tc>
          <w:tcPr>
            <w:tcW w:type="dxa" w:w="1728"/>
          </w:tcPr>
          <w:p>
            <w:r>
              <w:t>54070.0</w:t>
            </w:r>
          </w:p>
        </w:tc>
        <w:tc>
          <w:tcPr>
            <w:tcW w:type="dxa" w:w="1728"/>
          </w:tcPr>
          <w:p>
            <w:r>
              <w:t>51166.0</w:t>
            </w:r>
          </w:p>
        </w:tc>
        <w:tc>
          <w:tcPr>
            <w:tcW w:type="dxa" w:w="1728"/>
          </w:tcPr>
          <w:p>
            <w:r>
              <w:t>45989.0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82,93</w:t>
            </w:r>
          </w:p>
        </w:tc>
        <w:tc>
          <w:tcPr>
            <w:tcW w:type="dxa" w:w="1728"/>
          </w:tcPr>
          <w:p>
            <w:r>
              <w:t>79,87</w:t>
            </w:r>
          </w:p>
        </w:tc>
        <w:tc>
          <w:tcPr>
            <w:tcW w:type="dxa" w:w="1728"/>
          </w:tcPr>
          <w:p>
            <w:r>
              <w:t>84,02</w:t>
            </w:r>
          </w:p>
        </w:tc>
        <w:tc>
          <w:tcPr>
            <w:tcW w:type="dxa" w:w="1728"/>
          </w:tcPr>
          <w:p>
            <w:r>
              <w:t>82,86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9,83</w:t>
            </w:r>
          </w:p>
        </w:tc>
        <w:tc>
          <w:tcPr>
            <w:tcW w:type="dxa" w:w="1728"/>
          </w:tcPr>
          <w:p>
            <w:r>
              <w:t>9,69</w:t>
            </w:r>
          </w:p>
        </w:tc>
        <w:tc>
          <w:tcPr>
            <w:tcW w:type="dxa" w:w="1728"/>
          </w:tcPr>
          <w:p>
            <w:r>
              <w:t>9,88</w:t>
            </w:r>
          </w:p>
        </w:tc>
        <w:tc>
          <w:tcPr>
            <w:tcW w:type="dxa" w:w="1728"/>
          </w:tcPr>
          <w:p>
            <w:r>
              <w:t>8,62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1,47</w:t>
            </w:r>
          </w:p>
        </w:tc>
        <w:tc>
          <w:tcPr>
            <w:tcW w:type="dxa" w:w="1728"/>
          </w:tcPr>
          <w:p>
            <w:r>
              <w:t>1,47</w:t>
            </w:r>
          </w:p>
        </w:tc>
        <w:tc>
          <w:tcPr>
            <w:tcW w:type="dxa" w:w="1728"/>
          </w:tcPr>
          <w:p>
            <w:r>
              <w:t>1,47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17910.0</w:t>
            </w:r>
          </w:p>
        </w:tc>
        <w:tc>
          <w:tcPr>
            <w:tcW w:type="dxa" w:w="1728"/>
          </w:tcPr>
          <w:p>
            <w:r>
              <w:t>18813.0</w:t>
            </w:r>
          </w:p>
        </w:tc>
        <w:tc>
          <w:tcPr>
            <w:tcW w:type="dxa" w:w="1728"/>
          </w:tcPr>
          <w:p>
            <w:r>
              <w:t>18461.0</w:t>
            </w:r>
          </w:p>
        </w:tc>
        <w:tc>
          <w:tcPr>
            <w:tcW w:type="dxa" w:w="1728"/>
          </w:tcPr>
          <w:p>
            <w:r>
              <w:t>18024.0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87,37</w:t>
            </w:r>
          </w:p>
        </w:tc>
        <w:tc>
          <w:tcPr>
            <w:tcW w:type="dxa" w:w="1728"/>
          </w:tcPr>
          <w:p>
            <w:r>
              <w:t>87,50</w:t>
            </w:r>
          </w:p>
        </w:tc>
        <w:tc>
          <w:tcPr>
            <w:tcW w:type="dxa" w:w="1728"/>
          </w:tcPr>
          <w:p>
            <w:r>
              <w:t>84,68</w:t>
            </w:r>
          </w:p>
        </w:tc>
        <w:tc>
          <w:tcPr>
            <w:tcW w:type="dxa" w:w="1728"/>
          </w:tcPr>
          <w:p>
            <w:r>
              <w:t>87,07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3,58</w:t>
            </w:r>
          </w:p>
        </w:tc>
        <w:tc>
          <w:tcPr>
            <w:tcW w:type="dxa" w:w="1728"/>
          </w:tcPr>
          <w:p>
            <w:r>
              <w:t>3,01</w:t>
            </w:r>
          </w:p>
        </w:tc>
        <w:tc>
          <w:tcPr>
            <w:tcW w:type="dxa" w:w="1728"/>
          </w:tcPr>
          <w:p>
            <w:r>
              <w:t>4,65</w:t>
            </w:r>
          </w:p>
        </w:tc>
        <w:tc>
          <w:tcPr>
            <w:tcW w:type="dxa" w:w="1728"/>
          </w:tcPr>
          <w:p>
            <w:r>
              <w:t>4,24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1,61</w:t>
            </w:r>
          </w:p>
        </w:tc>
        <w:tc>
          <w:tcPr>
            <w:tcW w:type="dxa" w:w="1728"/>
          </w:tcPr>
          <w:p>
            <w:r>
              <w:t>1,61</w:t>
            </w:r>
          </w:p>
        </w:tc>
        <w:tc>
          <w:tcPr>
            <w:tcW w:type="dxa" w:w="1728"/>
          </w:tcPr>
          <w:p>
            <w:r>
              <w:t>1,61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78256.0</w:t>
            </w:r>
          </w:p>
        </w:tc>
        <w:tc>
          <w:tcPr>
            <w:tcW w:type="dxa" w:w="1728"/>
          </w:tcPr>
          <w:p>
            <w:r>
              <w:t>77773.0</w:t>
            </w:r>
          </w:p>
        </w:tc>
        <w:tc>
          <w:tcPr>
            <w:tcW w:type="dxa" w:w="1728"/>
          </w:tcPr>
          <w:p>
            <w:r>
              <w:t>77992.0</w:t>
            </w:r>
          </w:p>
        </w:tc>
        <w:tc>
          <w:tcPr>
            <w:tcW w:type="dxa" w:w="1728"/>
          </w:tcPr>
          <w:p>
            <w:r>
              <w:t>78576.0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89,54</w:t>
            </w:r>
          </w:p>
        </w:tc>
        <w:tc>
          <w:tcPr>
            <w:tcW w:type="dxa" w:w="1728"/>
          </w:tcPr>
          <w:p>
            <w:r>
              <w:t>89,70</w:t>
            </w:r>
          </w:p>
        </w:tc>
        <w:tc>
          <w:tcPr>
            <w:tcW w:type="dxa" w:w="1728"/>
          </w:tcPr>
          <w:p>
            <w:r>
              <w:t>89,54</w:t>
            </w:r>
          </w:p>
        </w:tc>
        <w:tc>
          <w:tcPr>
            <w:tcW w:type="dxa" w:w="1728"/>
          </w:tcPr>
          <w:p>
            <w:r>
              <w:t>89,90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8,51</w:t>
            </w:r>
          </w:p>
        </w:tc>
        <w:tc>
          <w:tcPr>
            <w:tcW w:type="dxa" w:w="1728"/>
          </w:tcPr>
          <w:p>
            <w:r>
              <w:t>8,61</w:t>
            </w:r>
          </w:p>
        </w:tc>
        <w:tc>
          <w:tcPr>
            <w:tcW w:type="dxa" w:w="1728"/>
          </w:tcPr>
          <w:p>
            <w:r>
              <w:t>7,80</w:t>
            </w:r>
          </w:p>
        </w:tc>
        <w:tc>
          <w:tcPr>
            <w:tcW w:type="dxa" w:w="1728"/>
          </w:tcPr>
          <w:p>
            <w:r>
              <w:t>8,73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2,02</w:t>
            </w:r>
          </w:p>
        </w:tc>
        <w:tc>
          <w:tcPr>
            <w:tcW w:type="dxa" w:w="1728"/>
          </w:tcPr>
          <w:p>
            <w:r>
              <w:t>2,02</w:t>
            </w:r>
          </w:p>
        </w:tc>
        <w:tc>
          <w:tcPr>
            <w:tcW w:type="dxa" w:w="1728"/>
          </w:tcPr>
          <w:p>
            <w:r>
              <w:t>2,02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41460.0</w:t>
            </w:r>
          </w:p>
        </w:tc>
        <w:tc>
          <w:tcPr>
            <w:tcW w:type="dxa" w:w="1728"/>
          </w:tcPr>
          <w:p>
            <w:r>
              <w:t>43054.0</w:t>
            </w:r>
          </w:p>
        </w:tc>
        <w:tc>
          <w:tcPr>
            <w:tcW w:type="dxa" w:w="1728"/>
          </w:tcPr>
          <w:p>
            <w:r>
              <w:t>42783.0</w:t>
            </w:r>
          </w:p>
        </w:tc>
        <w:tc>
          <w:tcPr>
            <w:tcW w:type="dxa" w:w="1728"/>
          </w:tcPr>
          <w:p>
            <w:r>
              <w:t>42777.0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90,13</w:t>
            </w:r>
          </w:p>
        </w:tc>
        <w:tc>
          <w:tcPr>
            <w:tcW w:type="dxa" w:w="1728"/>
          </w:tcPr>
          <w:p>
            <w:r>
              <w:t>91,22</w:t>
            </w:r>
          </w:p>
        </w:tc>
        <w:tc>
          <w:tcPr>
            <w:tcW w:type="dxa" w:w="1728"/>
          </w:tcPr>
          <w:p>
            <w:r>
              <w:t>91,22</w:t>
            </w:r>
          </w:p>
        </w:tc>
        <w:tc>
          <w:tcPr>
            <w:tcW w:type="dxa" w:w="1728"/>
          </w:tcPr>
          <w:p>
            <w:r>
              <w:t>91,21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9,29</w:t>
            </w:r>
          </w:p>
        </w:tc>
        <w:tc>
          <w:tcPr>
            <w:tcW w:type="dxa" w:w="1728"/>
          </w:tcPr>
          <w:p>
            <w:r>
              <w:t>6,64</w:t>
            </w:r>
          </w:p>
        </w:tc>
        <w:tc>
          <w:tcPr>
            <w:tcW w:type="dxa" w:w="1728"/>
          </w:tcPr>
          <w:p>
            <w:r>
              <w:t>8,10</w:t>
            </w:r>
          </w:p>
        </w:tc>
        <w:tc>
          <w:tcPr>
            <w:tcW w:type="dxa" w:w="1728"/>
          </w:tcPr>
          <w:p>
            <w:r>
              <w:t>7,21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2,21</w:t>
            </w:r>
          </w:p>
        </w:tc>
        <w:tc>
          <w:tcPr>
            <w:tcW w:type="dxa" w:w="1728"/>
          </w:tcPr>
          <w:p>
            <w:r>
              <w:t>2,21</w:t>
            </w:r>
          </w:p>
        </w:tc>
        <w:tc>
          <w:tcPr>
            <w:tcW w:type="dxa" w:w="1728"/>
          </w:tcPr>
          <w:p>
            <w:r>
              <w:t>2,21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96216.0</w:t>
            </w:r>
          </w:p>
        </w:tc>
        <w:tc>
          <w:tcPr>
            <w:tcW w:type="dxa" w:w="1728"/>
          </w:tcPr>
          <w:p>
            <w:r>
              <w:t>97030.0</w:t>
            </w:r>
          </w:p>
        </w:tc>
        <w:tc>
          <w:tcPr>
            <w:tcW w:type="dxa" w:w="1728"/>
          </w:tcPr>
          <w:p>
            <w:r>
              <w:t>94479.0</w:t>
            </w:r>
          </w:p>
        </w:tc>
        <w:tc>
          <w:tcPr>
            <w:tcW w:type="dxa" w:w="1728"/>
          </w:tcPr>
          <w:p>
            <w:r>
              <w:t>87254.0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80,99</w:t>
            </w:r>
          </w:p>
        </w:tc>
        <w:tc>
          <w:tcPr>
            <w:tcW w:type="dxa" w:w="1728"/>
          </w:tcPr>
          <w:p>
            <w:r>
              <w:t>82,37</w:t>
            </w:r>
          </w:p>
        </w:tc>
        <w:tc>
          <w:tcPr>
            <w:tcW w:type="dxa" w:w="1728"/>
          </w:tcPr>
          <w:p>
            <w:r>
              <w:t>79,26</w:t>
            </w:r>
          </w:p>
        </w:tc>
        <w:tc>
          <w:tcPr>
            <w:tcW w:type="dxa" w:w="1728"/>
          </w:tcPr>
          <w:p>
            <w:r>
              <w:t>78,18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91,28</w:t>
            </w:r>
          </w:p>
        </w:tc>
        <w:tc>
          <w:tcPr>
            <w:tcW w:type="dxa" w:w="1728"/>
          </w:tcPr>
          <w:p>
            <w:r>
              <w:t>32,60</w:t>
            </w:r>
          </w:p>
        </w:tc>
        <w:tc>
          <w:tcPr>
            <w:tcW w:type="dxa" w:w="1728"/>
          </w:tcPr>
          <w:p>
            <w:r>
              <w:t>46,71</w:t>
            </w:r>
          </w:p>
        </w:tc>
        <w:tc>
          <w:tcPr>
            <w:tcW w:type="dxa" w:w="1728"/>
          </w:tcPr>
          <w:p>
            <w:r>
              <w:t>26,80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185,98</w:t>
            </w:r>
          </w:p>
        </w:tc>
        <w:tc>
          <w:tcPr>
            <w:tcW w:type="dxa" w:w="1728"/>
          </w:tcPr>
          <w:p>
            <w:r>
              <w:t>185,98</w:t>
            </w:r>
          </w:p>
        </w:tc>
        <w:tc>
          <w:tcPr>
            <w:tcW w:type="dxa" w:w="1728"/>
          </w:tcPr>
          <w:p>
            <w:r>
              <w:t>185,98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65888.0</w:t>
            </w:r>
          </w:p>
        </w:tc>
        <w:tc>
          <w:tcPr>
            <w:tcW w:type="dxa" w:w="1728"/>
          </w:tcPr>
          <w:p>
            <w:r>
              <w:t>66455.0</w:t>
            </w:r>
          </w:p>
        </w:tc>
        <w:tc>
          <w:tcPr>
            <w:tcW w:type="dxa" w:w="1728"/>
          </w:tcPr>
          <w:p>
            <w:r>
              <w:t>67970.0</w:t>
            </w:r>
          </w:p>
        </w:tc>
        <w:tc>
          <w:tcPr>
            <w:tcW w:type="dxa" w:w="1728"/>
          </w:tcPr>
          <w:p>
            <w:r>
              <w:t>65300.0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83,72</w:t>
            </w:r>
          </w:p>
        </w:tc>
        <w:tc>
          <w:tcPr>
            <w:tcW w:type="dxa" w:w="1728"/>
          </w:tcPr>
          <w:p>
            <w:r>
              <w:t>83,91</w:t>
            </w:r>
          </w:p>
        </w:tc>
        <w:tc>
          <w:tcPr>
            <w:tcW w:type="dxa" w:w="1728"/>
          </w:tcPr>
          <w:p>
            <w:r>
              <w:t>85,07</w:t>
            </w:r>
          </w:p>
        </w:tc>
        <w:tc>
          <w:tcPr>
            <w:tcW w:type="dxa" w:w="1728"/>
          </w:tcPr>
          <w:p>
            <w:r>
              <w:t>84,26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7,54</w:t>
            </w:r>
          </w:p>
        </w:tc>
        <w:tc>
          <w:tcPr>
            <w:tcW w:type="dxa" w:w="1728"/>
          </w:tcPr>
          <w:p>
            <w:r>
              <w:t>8,45</w:t>
            </w:r>
          </w:p>
        </w:tc>
        <w:tc>
          <w:tcPr>
            <w:tcW w:type="dxa" w:w="1728"/>
          </w:tcPr>
          <w:p>
            <w:r>
              <w:t>8,10</w:t>
            </w:r>
          </w:p>
        </w:tc>
        <w:tc>
          <w:tcPr>
            <w:tcW w:type="dxa" w:w="1728"/>
          </w:tcPr>
          <w:p>
            <w:r>
              <w:t>8,94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1,85</w:t>
            </w:r>
          </w:p>
        </w:tc>
        <w:tc>
          <w:tcPr>
            <w:tcW w:type="dxa" w:w="1728"/>
          </w:tcPr>
          <w:p>
            <w:r>
              <w:t>1,85</w:t>
            </w:r>
          </w:p>
        </w:tc>
        <w:tc>
          <w:tcPr>
            <w:tcW w:type="dxa" w:w="1728"/>
          </w:tcPr>
          <w:p>
            <w:r>
              <w:t>1,85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30499.0</w:t>
            </w:r>
          </w:p>
        </w:tc>
        <w:tc>
          <w:tcPr>
            <w:tcW w:type="dxa" w:w="1728"/>
          </w:tcPr>
          <w:p>
            <w:r>
              <w:t>29982.0</w:t>
            </w:r>
          </w:p>
        </w:tc>
        <w:tc>
          <w:tcPr>
            <w:tcW w:type="dxa" w:w="1728"/>
          </w:tcPr>
          <w:p>
            <w:r>
              <w:t>30178.0</w:t>
            </w:r>
          </w:p>
        </w:tc>
        <w:tc>
          <w:tcPr>
            <w:tcW w:type="dxa" w:w="1728"/>
          </w:tcPr>
          <w:p>
            <w:r>
              <w:t>30072.0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84,72</w:t>
            </w:r>
          </w:p>
        </w:tc>
        <w:tc>
          <w:tcPr>
            <w:tcW w:type="dxa" w:w="1728"/>
          </w:tcPr>
          <w:p>
            <w:r>
              <w:t>85,66</w:t>
            </w:r>
          </w:p>
        </w:tc>
        <w:tc>
          <w:tcPr>
            <w:tcW w:type="dxa" w:w="1728"/>
          </w:tcPr>
          <w:p>
            <w:r>
              <w:t>83,36</w:t>
            </w:r>
          </w:p>
        </w:tc>
        <w:tc>
          <w:tcPr>
            <w:tcW w:type="dxa" w:w="1728"/>
          </w:tcPr>
          <w:p>
            <w:r>
              <w:t>84,24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5,91</w:t>
            </w:r>
          </w:p>
        </w:tc>
        <w:tc>
          <w:tcPr>
            <w:tcW w:type="dxa" w:w="1728"/>
          </w:tcPr>
          <w:p>
            <w:r>
              <w:t>5,11</w:t>
            </w:r>
          </w:p>
        </w:tc>
        <w:tc>
          <w:tcPr>
            <w:tcW w:type="dxa" w:w="1728"/>
          </w:tcPr>
          <w:p>
            <w:r>
              <w:t>6,23</w:t>
            </w:r>
          </w:p>
        </w:tc>
        <w:tc>
          <w:tcPr>
            <w:tcW w:type="dxa" w:w="1728"/>
          </w:tcPr>
          <w:p>
            <w:r>
              <w:t>5,81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1,83</w:t>
            </w:r>
          </w:p>
        </w:tc>
        <w:tc>
          <w:tcPr>
            <w:tcW w:type="dxa" w:w="1728"/>
          </w:tcPr>
          <w:p>
            <w:r>
              <w:t>1,83</w:t>
            </w:r>
          </w:p>
        </w:tc>
        <w:tc>
          <w:tcPr>
            <w:tcW w:type="dxa" w:w="1728"/>
          </w:tcPr>
          <w:p>
            <w:r>
              <w:t>1,83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83789.0</w:t>
            </w:r>
          </w:p>
        </w:tc>
        <w:tc>
          <w:tcPr>
            <w:tcW w:type="dxa" w:w="1728"/>
          </w:tcPr>
          <w:p>
            <w:r>
              <w:t>80026.0</w:t>
            </w:r>
          </w:p>
        </w:tc>
        <w:tc>
          <w:tcPr>
            <w:tcW w:type="dxa" w:w="1728"/>
          </w:tcPr>
          <w:p>
            <w:r>
              <w:t>84134.0</w:t>
            </w:r>
          </w:p>
        </w:tc>
        <w:tc>
          <w:tcPr>
            <w:tcW w:type="dxa" w:w="1728"/>
          </w:tcPr>
          <w:p>
            <w:r>
              <w:t>79949.0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78,68</w:t>
            </w:r>
          </w:p>
        </w:tc>
        <w:tc>
          <w:tcPr>
            <w:tcW w:type="dxa" w:w="1728"/>
          </w:tcPr>
          <w:p>
            <w:r>
              <w:t>76,22</w:t>
            </w:r>
          </w:p>
        </w:tc>
        <w:tc>
          <w:tcPr>
            <w:tcW w:type="dxa" w:w="1728"/>
          </w:tcPr>
          <w:p>
            <w:r>
              <w:t>78,12</w:t>
            </w:r>
          </w:p>
        </w:tc>
        <w:tc>
          <w:tcPr>
            <w:tcW w:type="dxa" w:w="1728"/>
          </w:tcPr>
          <w:p>
            <w:r>
              <w:t>77,39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16,38</w:t>
            </w:r>
          </w:p>
        </w:tc>
        <w:tc>
          <w:tcPr>
            <w:tcW w:type="dxa" w:w="1728"/>
          </w:tcPr>
          <w:p>
            <w:r>
              <w:t>16,81</w:t>
            </w:r>
          </w:p>
        </w:tc>
        <w:tc>
          <w:tcPr>
            <w:tcW w:type="dxa" w:w="1728"/>
          </w:tcPr>
          <w:p>
            <w:r>
              <w:t>14,58</w:t>
            </w:r>
          </w:p>
        </w:tc>
        <w:tc>
          <w:tcPr>
            <w:tcW w:type="dxa" w:w="1728"/>
          </w:tcPr>
          <w:p>
            <w:r>
              <w:t>14,93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1,65</w:t>
            </w:r>
          </w:p>
        </w:tc>
        <w:tc>
          <w:tcPr>
            <w:tcW w:type="dxa" w:w="1728"/>
          </w:tcPr>
          <w:p>
            <w:r>
              <w:t>1,65</w:t>
            </w:r>
          </w:p>
        </w:tc>
        <w:tc>
          <w:tcPr>
            <w:tcW w:type="dxa" w:w="1728"/>
          </w:tcPr>
          <w:p>
            <w:r>
              <w:t>1,65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22109.0</w:t>
            </w:r>
          </w:p>
        </w:tc>
        <w:tc>
          <w:tcPr>
            <w:tcW w:type="dxa" w:w="1728"/>
          </w:tcPr>
          <w:p>
            <w:r>
              <w:t>23046.0</w:t>
            </w:r>
          </w:p>
        </w:tc>
        <w:tc>
          <w:tcPr>
            <w:tcW w:type="dxa" w:w="1728"/>
          </w:tcPr>
          <w:p>
            <w:r>
              <w:t>21743.0</w:t>
            </w:r>
          </w:p>
        </w:tc>
        <w:tc>
          <w:tcPr>
            <w:tcW w:type="dxa" w:w="1728"/>
          </w:tcPr>
          <w:p>
            <w:r>
              <w:t>21788.0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87,73</w:t>
            </w:r>
          </w:p>
        </w:tc>
        <w:tc>
          <w:tcPr>
            <w:tcW w:type="dxa" w:w="1728"/>
          </w:tcPr>
          <w:p>
            <w:r>
              <w:t>84,42</w:t>
            </w:r>
          </w:p>
        </w:tc>
        <w:tc>
          <w:tcPr>
            <w:tcW w:type="dxa" w:w="1728"/>
          </w:tcPr>
          <w:p>
            <w:r>
              <w:t>86,63</w:t>
            </w:r>
          </w:p>
        </w:tc>
        <w:tc>
          <w:tcPr>
            <w:tcW w:type="dxa" w:w="1728"/>
          </w:tcPr>
          <w:p>
            <w:r>
              <w:t>86,46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4,01</w:t>
            </w:r>
          </w:p>
        </w:tc>
        <w:tc>
          <w:tcPr>
            <w:tcW w:type="dxa" w:w="1728"/>
          </w:tcPr>
          <w:p>
            <w:r>
              <w:t>3,66</w:t>
            </w:r>
          </w:p>
        </w:tc>
        <w:tc>
          <w:tcPr>
            <w:tcW w:type="dxa" w:w="1728"/>
          </w:tcPr>
          <w:p>
            <w:r>
              <w:t>4,09</w:t>
            </w:r>
          </w:p>
        </w:tc>
        <w:tc>
          <w:tcPr>
            <w:tcW w:type="dxa" w:w="1728"/>
          </w:tcPr>
          <w:p>
            <w:r>
              <w:t>3,70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0,87</w:t>
            </w:r>
          </w:p>
        </w:tc>
        <w:tc>
          <w:tcPr>
            <w:tcW w:type="dxa" w:w="1728"/>
          </w:tcPr>
          <w:p>
            <w:r>
              <w:t>0,87</w:t>
            </w:r>
          </w:p>
        </w:tc>
        <w:tc>
          <w:tcPr>
            <w:tcW w:type="dxa" w:w="1728"/>
          </w:tcPr>
          <w:p>
            <w:r>
              <w:t>0,87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18624.0</w:t>
            </w:r>
          </w:p>
        </w:tc>
        <w:tc>
          <w:tcPr>
            <w:tcW w:type="dxa" w:w="1728"/>
          </w:tcPr>
          <w:p>
            <w:r>
              <w:t>18780.0</w:t>
            </w:r>
          </w:p>
        </w:tc>
        <w:tc>
          <w:tcPr>
            <w:tcW w:type="dxa" w:w="1728"/>
          </w:tcPr>
          <w:p>
            <w:r>
              <w:t>19475.0</w:t>
            </w:r>
          </w:p>
        </w:tc>
        <w:tc>
          <w:tcPr>
            <w:tcW w:type="dxa" w:w="1728"/>
          </w:tcPr>
          <w:p>
            <w:r>
              <w:t>19055.0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81,68</w:t>
            </w:r>
          </w:p>
        </w:tc>
        <w:tc>
          <w:tcPr>
            <w:tcW w:type="dxa" w:w="1728"/>
          </w:tcPr>
          <w:p>
            <w:r>
              <w:t>82,01</w:t>
            </w:r>
          </w:p>
        </w:tc>
        <w:tc>
          <w:tcPr>
            <w:tcW w:type="dxa" w:w="1728"/>
          </w:tcPr>
          <w:p>
            <w:r>
              <w:t>83,58</w:t>
            </w:r>
          </w:p>
        </w:tc>
        <w:tc>
          <w:tcPr>
            <w:tcW w:type="dxa" w:w="1728"/>
          </w:tcPr>
          <w:p>
            <w:r>
              <w:t>82,85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3,82</w:t>
            </w:r>
          </w:p>
        </w:tc>
        <w:tc>
          <w:tcPr>
            <w:tcW w:type="dxa" w:w="1728"/>
          </w:tcPr>
          <w:p>
            <w:r>
              <w:t>3,55</w:t>
            </w:r>
          </w:p>
        </w:tc>
        <w:tc>
          <w:tcPr>
            <w:tcW w:type="dxa" w:w="1728"/>
          </w:tcPr>
          <w:p>
            <w:r>
              <w:t>4,17</w:t>
            </w:r>
          </w:p>
        </w:tc>
        <w:tc>
          <w:tcPr>
            <w:tcW w:type="dxa" w:w="1728"/>
          </w:tcPr>
          <w:p>
            <w:r>
              <w:t>3,21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1,46</w:t>
            </w:r>
          </w:p>
        </w:tc>
        <w:tc>
          <w:tcPr>
            <w:tcW w:type="dxa" w:w="1728"/>
          </w:tcPr>
          <w:p>
            <w:r>
              <w:t>1,46</w:t>
            </w:r>
          </w:p>
        </w:tc>
        <w:tc>
          <w:tcPr>
            <w:tcW w:type="dxa" w:w="1728"/>
          </w:tcPr>
          <w:p>
            <w:r>
              <w:t>1,46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60097.0</w:t>
            </w:r>
          </w:p>
        </w:tc>
        <w:tc>
          <w:tcPr>
            <w:tcW w:type="dxa" w:w="1728"/>
          </w:tcPr>
          <w:p>
            <w:r>
              <w:t>58352.0</w:t>
            </w:r>
          </w:p>
        </w:tc>
        <w:tc>
          <w:tcPr>
            <w:tcW w:type="dxa" w:w="1728"/>
          </w:tcPr>
          <w:p>
            <w:r>
              <w:t>57217.0</w:t>
            </w:r>
          </w:p>
        </w:tc>
        <w:tc>
          <w:tcPr>
            <w:tcW w:type="dxa" w:w="1728"/>
          </w:tcPr>
          <w:p>
            <w:r>
              <w:t>58509.0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87,35</w:t>
            </w:r>
          </w:p>
        </w:tc>
        <w:tc>
          <w:tcPr>
            <w:tcW w:type="dxa" w:w="1728"/>
          </w:tcPr>
          <w:p>
            <w:r>
              <w:t>87,35</w:t>
            </w:r>
          </w:p>
        </w:tc>
        <w:tc>
          <w:tcPr>
            <w:tcW w:type="dxa" w:w="1728"/>
          </w:tcPr>
          <w:p>
            <w:r>
              <w:t>84,39</w:t>
            </w:r>
          </w:p>
        </w:tc>
        <w:tc>
          <w:tcPr>
            <w:tcW w:type="dxa" w:w="1728"/>
          </w:tcPr>
          <w:p>
            <w:r>
              <w:t>85,54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11,21</w:t>
            </w:r>
          </w:p>
        </w:tc>
        <w:tc>
          <w:tcPr>
            <w:tcW w:type="dxa" w:w="1728"/>
          </w:tcPr>
          <w:p>
            <w:r>
              <w:t>9,80</w:t>
            </w:r>
          </w:p>
        </w:tc>
        <w:tc>
          <w:tcPr>
            <w:tcW w:type="dxa" w:w="1728"/>
          </w:tcPr>
          <w:p>
            <w:r>
              <w:t>12,12</w:t>
            </w:r>
          </w:p>
        </w:tc>
        <w:tc>
          <w:tcPr>
            <w:tcW w:type="dxa" w:w="1728"/>
          </w:tcPr>
          <w:p>
            <w:r>
              <w:t>10,07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2,01</w:t>
            </w:r>
          </w:p>
        </w:tc>
        <w:tc>
          <w:tcPr>
            <w:tcW w:type="dxa" w:w="1728"/>
          </w:tcPr>
          <w:p>
            <w:r>
              <w:t>2,01</w:t>
            </w:r>
          </w:p>
        </w:tc>
        <w:tc>
          <w:tcPr>
            <w:tcW w:type="dxa" w:w="1728"/>
          </w:tcPr>
          <w:p>
            <w:r>
              <w:t>2,01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28162.0</w:t>
            </w:r>
          </w:p>
        </w:tc>
        <w:tc>
          <w:tcPr>
            <w:tcW w:type="dxa" w:w="1728"/>
          </w:tcPr>
          <w:p>
            <w:r>
              <w:t>31825.0</w:t>
            </w:r>
          </w:p>
        </w:tc>
        <w:tc>
          <w:tcPr>
            <w:tcW w:type="dxa" w:w="1728"/>
          </w:tcPr>
          <w:p>
            <w:r>
              <w:t>30134.0</w:t>
            </w:r>
          </w:p>
        </w:tc>
        <w:tc>
          <w:tcPr>
            <w:tcW w:type="dxa" w:w="1728"/>
          </w:tcPr>
          <w:p>
            <w:r>
              <w:t>31080.0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69,02</w:t>
            </w:r>
          </w:p>
        </w:tc>
        <w:tc>
          <w:tcPr>
            <w:tcW w:type="dxa" w:w="1728"/>
          </w:tcPr>
          <w:p>
            <w:r>
              <w:t>65,08</w:t>
            </w:r>
          </w:p>
        </w:tc>
        <w:tc>
          <w:tcPr>
            <w:tcW w:type="dxa" w:w="1728"/>
          </w:tcPr>
          <w:p>
            <w:r>
              <w:t>66,08</w:t>
            </w:r>
          </w:p>
        </w:tc>
        <w:tc>
          <w:tcPr>
            <w:tcW w:type="dxa" w:w="1728"/>
          </w:tcPr>
          <w:p>
            <w:r>
              <w:t>66,13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7,82</w:t>
            </w:r>
          </w:p>
        </w:tc>
        <w:tc>
          <w:tcPr>
            <w:tcW w:type="dxa" w:w="1728"/>
          </w:tcPr>
          <w:p>
            <w:r>
              <w:t>8,46</w:t>
            </w:r>
          </w:p>
        </w:tc>
        <w:tc>
          <w:tcPr>
            <w:tcW w:type="dxa" w:w="1728"/>
          </w:tcPr>
          <w:p>
            <w:r>
              <w:t>8,42</w:t>
            </w:r>
          </w:p>
        </w:tc>
        <w:tc>
          <w:tcPr>
            <w:tcW w:type="dxa" w:w="1728"/>
          </w:tcPr>
          <w:p>
            <w:r>
              <w:t>8,60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1,40</w:t>
            </w:r>
          </w:p>
        </w:tc>
        <w:tc>
          <w:tcPr>
            <w:tcW w:type="dxa" w:w="1728"/>
          </w:tcPr>
          <w:p>
            <w:r>
              <w:t>1,40</w:t>
            </w:r>
          </w:p>
        </w:tc>
        <w:tc>
          <w:tcPr>
            <w:tcW w:type="dxa" w:w="1728"/>
          </w:tcPr>
          <w:p>
            <w:r>
              <w:t>1,40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824.0</w:t>
            </w:r>
          </w:p>
        </w:tc>
        <w:tc>
          <w:tcPr>
            <w:tcW w:type="dxa" w:w="1728"/>
          </w:tcPr>
          <w:p>
            <w:r>
              <w:t>22412.0</w:t>
            </w:r>
          </w:p>
        </w:tc>
        <w:tc>
          <w:tcPr>
            <w:tcW w:type="dxa" w:w="1728"/>
          </w:tcPr>
          <w:p>
            <w:r>
              <w:t>829.0</w:t>
            </w:r>
          </w:p>
        </w:tc>
        <w:tc>
          <w:tcPr>
            <w:tcW w:type="dxa" w:w="1728"/>
          </w:tcPr>
          <w:p>
            <w:r>
              <w:t>829.0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80,91</w:t>
            </w:r>
          </w:p>
        </w:tc>
        <w:tc>
          <w:tcPr>
            <w:tcW w:type="dxa" w:w="1728"/>
          </w:tcPr>
          <w:p>
            <w:r>
              <w:t>92,11</w:t>
            </w:r>
          </w:p>
        </w:tc>
        <w:tc>
          <w:tcPr>
            <w:tcW w:type="dxa" w:w="1728"/>
          </w:tcPr>
          <w:p>
            <w:r>
              <w:t>92,11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1,39</w:t>
            </w:r>
          </w:p>
        </w:tc>
        <w:tc>
          <w:tcPr>
            <w:tcW w:type="dxa" w:w="1728"/>
          </w:tcPr>
          <w:p>
            <w:r>
              <w:t>4,85</w:t>
            </w:r>
          </w:p>
        </w:tc>
        <w:tc>
          <w:tcPr>
            <w:tcW w:type="dxa" w:w="1728"/>
          </w:tcPr>
          <w:p>
            <w:r>
              <w:t>1,55</w:t>
            </w:r>
          </w:p>
        </w:tc>
        <w:tc>
          <w:tcPr>
            <w:tcW w:type="dxa" w:w="1728"/>
          </w:tcPr>
          <w:p>
            <w:r>
              <w:t>1,42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1,90</w:t>
            </w:r>
          </w:p>
        </w:tc>
        <w:tc>
          <w:tcPr>
            <w:tcW w:type="dxa" w:w="1728"/>
          </w:tcPr>
          <w:p>
            <w:r>
              <w:t>1,90</w:t>
            </w:r>
          </w:p>
        </w:tc>
        <w:tc>
          <w:tcPr>
            <w:tcW w:type="dxa" w:w="1728"/>
          </w:tcPr>
          <w:p>
            <w:r>
              <w:t>1,90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60206.0</w:t>
            </w:r>
          </w:p>
        </w:tc>
        <w:tc>
          <w:tcPr>
            <w:tcW w:type="dxa" w:w="1728"/>
          </w:tcPr>
          <w:p>
            <w:r>
              <w:t>65081.0</w:t>
            </w:r>
          </w:p>
        </w:tc>
        <w:tc>
          <w:tcPr>
            <w:tcW w:type="dxa" w:w="1728"/>
          </w:tcPr>
          <w:p>
            <w:r>
              <w:t>61365.0</w:t>
            </w:r>
          </w:p>
        </w:tc>
        <w:tc>
          <w:tcPr>
            <w:tcW w:type="dxa" w:w="1728"/>
          </w:tcPr>
          <w:p>
            <w:r>
              <w:t>61085.0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66,82</w:t>
            </w:r>
          </w:p>
        </w:tc>
        <w:tc>
          <w:tcPr>
            <w:tcW w:type="dxa" w:w="1728"/>
          </w:tcPr>
          <w:p>
            <w:r>
              <w:t>76,57</w:t>
            </w:r>
          </w:p>
        </w:tc>
        <w:tc>
          <w:tcPr>
            <w:tcW w:type="dxa" w:w="1728"/>
          </w:tcPr>
          <w:p>
            <w:r>
              <w:t>68,18</w:t>
            </w:r>
          </w:p>
        </w:tc>
        <w:tc>
          <w:tcPr>
            <w:tcW w:type="dxa" w:w="1728"/>
          </w:tcPr>
          <w:p>
            <w:r>
              <w:t>70,95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21,05</w:t>
            </w:r>
          </w:p>
        </w:tc>
        <w:tc>
          <w:tcPr>
            <w:tcW w:type="dxa" w:w="1728"/>
          </w:tcPr>
          <w:p>
            <w:r>
              <w:t>13,72</w:t>
            </w:r>
          </w:p>
        </w:tc>
        <w:tc>
          <w:tcPr>
            <w:tcW w:type="dxa" w:w="1728"/>
          </w:tcPr>
          <w:p>
            <w:r>
              <w:t>19,34</w:t>
            </w:r>
          </w:p>
        </w:tc>
        <w:tc>
          <w:tcPr>
            <w:tcW w:type="dxa" w:w="1728"/>
          </w:tcPr>
          <w:p>
            <w:r>
              <w:t>14,44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2,02</w:t>
            </w:r>
          </w:p>
        </w:tc>
        <w:tc>
          <w:tcPr>
            <w:tcW w:type="dxa" w:w="1728"/>
          </w:tcPr>
          <w:p>
            <w:r>
              <w:t>2,02</w:t>
            </w:r>
          </w:p>
        </w:tc>
        <w:tc>
          <w:tcPr>
            <w:tcW w:type="dxa" w:w="1728"/>
          </w:tcPr>
          <w:p>
            <w:r>
              <w:t>2,02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824.0</w:t>
            </w:r>
          </w:p>
        </w:tc>
        <w:tc>
          <w:tcPr>
            <w:tcW w:type="dxa" w:w="1728"/>
          </w:tcPr>
          <w:p>
            <w:r>
              <w:t>34944.0</w:t>
            </w:r>
          </w:p>
        </w:tc>
        <w:tc>
          <w:tcPr>
            <w:tcW w:type="dxa" w:w="1728"/>
          </w:tcPr>
          <w:p>
            <w:r>
              <w:t>829.0</w:t>
            </w:r>
          </w:p>
        </w:tc>
        <w:tc>
          <w:tcPr>
            <w:tcW w:type="dxa" w:w="1728"/>
          </w:tcPr>
          <w:p>
            <w:r>
              <w:t>829.0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91,56</w:t>
            </w:r>
          </w:p>
        </w:tc>
        <w:tc>
          <w:tcPr>
            <w:tcW w:type="dxa" w:w="1728"/>
          </w:tcPr>
          <w:p>
            <w:r>
              <w:t>85,65</w:t>
            </w:r>
          </w:p>
        </w:tc>
        <w:tc>
          <w:tcPr>
            <w:tcW w:type="dxa" w:w="1728"/>
          </w:tcPr>
          <w:p>
            <w:r>
              <w:t>92,11</w:t>
            </w:r>
          </w:p>
        </w:tc>
        <w:tc>
          <w:tcPr>
            <w:tcW w:type="dxa" w:w="1728"/>
          </w:tcPr>
          <w:p>
            <w:r>
              <w:t>92,11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1,34</w:t>
            </w:r>
          </w:p>
        </w:tc>
        <w:tc>
          <w:tcPr>
            <w:tcW w:type="dxa" w:w="1728"/>
          </w:tcPr>
          <w:p>
            <w:r>
              <w:t>6,48</w:t>
            </w:r>
          </w:p>
        </w:tc>
        <w:tc>
          <w:tcPr>
            <w:tcW w:type="dxa" w:w="1728"/>
          </w:tcPr>
          <w:p>
            <w:r>
              <w:t>1,18</w:t>
            </w:r>
          </w:p>
        </w:tc>
        <w:tc>
          <w:tcPr>
            <w:tcW w:type="dxa" w:w="1728"/>
          </w:tcPr>
          <w:p>
            <w:r>
              <w:t>1,11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1,64</w:t>
            </w:r>
          </w:p>
        </w:tc>
        <w:tc>
          <w:tcPr>
            <w:tcW w:type="dxa" w:w="1728"/>
          </w:tcPr>
          <w:p>
            <w:r>
              <w:t>1,64</w:t>
            </w:r>
          </w:p>
        </w:tc>
        <w:tc>
          <w:tcPr>
            <w:tcW w:type="dxa" w:w="1728"/>
          </w:tcPr>
          <w:p>
            <w:r>
              <w:t>1,64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