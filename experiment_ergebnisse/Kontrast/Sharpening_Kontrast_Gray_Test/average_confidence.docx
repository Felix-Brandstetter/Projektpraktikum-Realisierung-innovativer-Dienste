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DocumentNr.</w:t>
            </w:r>
          </w:p>
        </w:tc>
        <w:tc>
          <w:tcPr>
            <w:tcW w:type="dxa" w:w="1728"/>
          </w:tcPr>
          <w:p>
            <w:r>
              <w:t>original</w:t>
            </w:r>
          </w:p>
        </w:tc>
        <w:tc>
          <w:tcPr>
            <w:tcW w:type="dxa" w:w="1728"/>
          </w:tcPr>
          <w:p>
            <w:r>
              <w:t>contrast_simple_contrast</w:t>
            </w:r>
          </w:p>
        </w:tc>
        <w:tc>
          <w:tcPr>
            <w:tcW w:type="dxa" w:w="1728"/>
          </w:tcPr>
          <w:p>
            <w:r>
              <w:t>contrast_local_contrast</w:t>
            </w:r>
          </w:p>
        </w:tc>
        <w:tc>
          <w:tcPr>
            <w:tcW w:type="dxa" w:w="1728"/>
          </w:tcPr>
          <w:p>
            <w:r>
              <w:t>contrast_sigmoidal_contrast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74,81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61,64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83,00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50,73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71,45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83,13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84,70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80,16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81,52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83,03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85,98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84,27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83,73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90,49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82,05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82,93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87,37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89,54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90,13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80,99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83,72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84,72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78,68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87,73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81,68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87,35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69,02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66,82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