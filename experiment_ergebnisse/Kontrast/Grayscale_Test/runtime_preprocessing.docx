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DocumentNr.</w:t>
            </w:r>
          </w:p>
        </w:tc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turn_gray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8,70</w:t>
            </w:r>
          </w:p>
        </w:tc>
        <w:tc>
          <w:tcPr>
            <w:tcW w:type="dxa" w:w="2880"/>
          </w:tcPr>
          <w:p>
            <w:r>
              <w:t>6,71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2,08</w:t>
            </w:r>
          </w:p>
        </w:tc>
        <w:tc>
          <w:tcPr>
            <w:tcW w:type="dxa" w:w="2880"/>
          </w:tcPr>
          <w:p>
            <w:r>
              <w:t>4,10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3,83</w:t>
            </w:r>
          </w:p>
        </w:tc>
        <w:tc>
          <w:tcPr>
            <w:tcW w:type="dxa" w:w="2880"/>
          </w:tcPr>
          <w:p>
            <w:r>
              <w:t>3,52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11,34</w:t>
            </w:r>
          </w:p>
        </w:tc>
        <w:tc>
          <w:tcPr>
            <w:tcW w:type="dxa" w:w="2880"/>
          </w:tcPr>
          <w:p>
            <w:r>
              <w:t>9,90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3,72</w:t>
            </w:r>
          </w:p>
        </w:tc>
        <w:tc>
          <w:tcPr>
            <w:tcW w:type="dxa" w:w="2880"/>
          </w:tcPr>
          <w:p>
            <w:r>
              <w:t>51,27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11,37</w:t>
            </w:r>
          </w:p>
        </w:tc>
        <w:tc>
          <w:tcPr>
            <w:tcW w:type="dxa" w:w="2880"/>
          </w:tcPr>
          <w:p>
            <w:r>
              <w:t>10,24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8,83</w:t>
            </w:r>
          </w:p>
        </w:tc>
        <w:tc>
          <w:tcPr>
            <w:tcW w:type="dxa" w:w="2880"/>
          </w:tcPr>
          <w:p>
            <w:r>
              <w:t>7,56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14,25</w:t>
            </w:r>
          </w:p>
        </w:tc>
        <w:tc>
          <w:tcPr>
            <w:tcW w:type="dxa" w:w="2880"/>
          </w:tcPr>
          <w:p>
            <w:r>
              <w:t>12,90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10,13</w:t>
            </w:r>
          </w:p>
        </w:tc>
        <w:tc>
          <w:tcPr>
            <w:tcW w:type="dxa" w:w="2880"/>
          </w:tcPr>
          <w:p>
            <w:r>
              <w:t>7,93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10,31</w:t>
            </w:r>
          </w:p>
        </w:tc>
        <w:tc>
          <w:tcPr>
            <w:tcW w:type="dxa" w:w="2880"/>
          </w:tcPr>
          <w:p>
            <w:r>
              <w:t>10,37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3,63</w:t>
            </w:r>
          </w:p>
        </w:tc>
        <w:tc>
          <w:tcPr>
            <w:tcW w:type="dxa" w:w="2880"/>
          </w:tcPr>
          <w:p>
            <w:r>
              <w:t>3,26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9,14</w:t>
            </w:r>
          </w:p>
        </w:tc>
        <w:tc>
          <w:tcPr>
            <w:tcW w:type="dxa" w:w="2880"/>
          </w:tcPr>
          <w:p>
            <w:r>
              <w:t>7,95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45,81</w:t>
            </w:r>
          </w:p>
        </w:tc>
        <w:tc>
          <w:tcPr>
            <w:tcW w:type="dxa" w:w="2880"/>
          </w:tcPr>
          <w:p>
            <w:r>
              <w:t>50,57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5,38</w:t>
            </w:r>
          </w:p>
        </w:tc>
        <w:tc>
          <w:tcPr>
            <w:tcW w:type="dxa" w:w="2880"/>
          </w:tcPr>
          <w:p>
            <w:r>
              <w:t>5,49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11,81</w:t>
            </w:r>
          </w:p>
        </w:tc>
        <w:tc>
          <w:tcPr>
            <w:tcW w:type="dxa" w:w="2880"/>
          </w:tcPr>
          <w:p>
            <w:r>
              <w:t>9,17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10,73</w:t>
            </w:r>
          </w:p>
        </w:tc>
        <w:tc>
          <w:tcPr>
            <w:tcW w:type="dxa" w:w="2880"/>
          </w:tcPr>
          <w:p>
            <w:r>
              <w:t>10,15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4,08</w:t>
            </w:r>
          </w:p>
        </w:tc>
        <w:tc>
          <w:tcPr>
            <w:tcW w:type="dxa" w:w="2880"/>
          </w:tcPr>
          <w:p>
            <w:r>
              <w:t>4,10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7,79</w:t>
            </w:r>
          </w:p>
        </w:tc>
        <w:tc>
          <w:tcPr>
            <w:tcW w:type="dxa" w:w="2880"/>
          </w:tcPr>
          <w:p>
            <w:r>
              <w:t>7,13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8,14</w:t>
            </w:r>
          </w:p>
        </w:tc>
        <w:tc>
          <w:tcPr>
            <w:tcW w:type="dxa" w:w="2880"/>
          </w:tcPr>
          <w:p>
            <w:r>
              <w:t>8,01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44,98</w:t>
            </w:r>
          </w:p>
        </w:tc>
        <w:tc>
          <w:tcPr>
            <w:tcW w:type="dxa" w:w="2880"/>
          </w:tcPr>
          <w:p>
            <w:r>
              <w:t>40,82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9,65</w:t>
            </w:r>
          </w:p>
        </w:tc>
        <w:tc>
          <w:tcPr>
            <w:tcW w:type="dxa" w:w="2880"/>
          </w:tcPr>
          <w:p>
            <w:r>
              <w:t>9,76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7,15</w:t>
            </w:r>
          </w:p>
        </w:tc>
        <w:tc>
          <w:tcPr>
            <w:tcW w:type="dxa" w:w="2880"/>
          </w:tcPr>
          <w:p>
            <w:r>
              <w:t>6,00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15,98</w:t>
            </w:r>
          </w:p>
        </w:tc>
        <w:tc>
          <w:tcPr>
            <w:tcW w:type="dxa" w:w="2880"/>
          </w:tcPr>
          <w:p>
            <w:r>
              <w:t>15,55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4,73</w:t>
            </w:r>
          </w:p>
        </w:tc>
        <w:tc>
          <w:tcPr>
            <w:tcW w:type="dxa" w:w="2880"/>
          </w:tcPr>
          <w:p>
            <w:r>
              <w:t>4,58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4,96</w:t>
            </w:r>
          </w:p>
        </w:tc>
        <w:tc>
          <w:tcPr>
            <w:tcW w:type="dxa" w:w="2880"/>
          </w:tcPr>
          <w:p>
            <w:r>
              <w:t>4,64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14,44</w:t>
            </w:r>
          </w:p>
        </w:tc>
        <w:tc>
          <w:tcPr>
            <w:tcW w:type="dxa" w:w="2880"/>
          </w:tcPr>
          <w:p>
            <w:r>
              <w:t>11,69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9,52</w:t>
            </w:r>
          </w:p>
        </w:tc>
        <w:tc>
          <w:tcPr>
            <w:tcW w:type="dxa" w:w="2880"/>
          </w:tcPr>
          <w:p>
            <w:r>
              <w:t>8,60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2,29</w:t>
            </w:r>
          </w:p>
        </w:tc>
        <w:tc>
          <w:tcPr>
            <w:tcW w:type="dxa" w:w="2880"/>
          </w:tcPr>
          <w:p>
            <w:r>
              <w:t>2,00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23,47</w:t>
            </w:r>
          </w:p>
        </w:tc>
        <w:tc>
          <w:tcPr>
            <w:tcW w:type="dxa" w:w="2880"/>
          </w:tcPr>
          <w:p>
            <w:r>
              <w:t>15,23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2,33</w:t>
            </w:r>
          </w:p>
        </w:tc>
        <w:tc>
          <w:tcPr>
            <w:tcW w:type="dxa" w:w="2880"/>
          </w:tcPr>
          <w:p>
            <w:r>
              <w:t>0,83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