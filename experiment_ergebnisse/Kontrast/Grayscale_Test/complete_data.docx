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DocumentNr.</w:t>
            </w:r>
          </w:p>
        </w:tc>
        <w:tc>
          <w:tcPr>
            <w:tcW w:type="dxa" w:w="2880"/>
          </w:tcPr>
          <w:p>
            <w:r>
              <w:t>original</w:t>
            </w:r>
          </w:p>
        </w:tc>
        <w:tc>
          <w:tcPr>
            <w:tcW w:type="dxa" w:w="2880"/>
          </w:tcPr>
          <w:p>
            <w:r>
              <w:t>turn_gray</w:t>
            </w:r>
          </w:p>
        </w:tc>
      </w:tr>
      <w:tr>
        <w:tc>
          <w:tcPr>
            <w:tcW w:type="dxa" w:w="2880"/>
          </w:tcPr>
          <w:p>
            <w:r>
              <w:t>Grayscale_Test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Grayscale_Test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Grayscale_Test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Grayscale_Test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ToOcr-01</w:t>
            </w:r>
          </w:p>
        </w:tc>
        <w:tc>
          <w:tcPr>
            <w:tcW w:type="dxa" w:w="2880"/>
          </w:tcPr>
          <w:p>
            <w:r>
              <w:t>24838</w:t>
            </w:r>
          </w:p>
        </w:tc>
        <w:tc>
          <w:tcPr>
            <w:tcW w:type="dxa" w:w="2880"/>
          </w:tcPr>
          <w:p>
            <w:r>
              <w:t>24375</w:t>
            </w:r>
          </w:p>
        </w:tc>
      </w:tr>
      <w:tr>
        <w:tc>
          <w:tcPr>
            <w:tcW w:type="dxa" w:w="2880"/>
          </w:tcPr>
          <w:p>
            <w:r>
              <w:t>ToOcr-01</w:t>
            </w:r>
          </w:p>
        </w:tc>
        <w:tc>
          <w:tcPr>
            <w:tcW w:type="dxa" w:w="2880"/>
          </w:tcPr>
          <w:p>
            <w:r>
              <w:t>74,81</w:t>
            </w:r>
          </w:p>
        </w:tc>
        <w:tc>
          <w:tcPr>
            <w:tcW w:type="dxa" w:w="2880"/>
          </w:tcPr>
          <w:p>
            <w:r>
              <w:t>74,54</w:t>
            </w:r>
          </w:p>
        </w:tc>
      </w:tr>
      <w:tr>
        <w:tc>
          <w:tcPr>
            <w:tcW w:type="dxa" w:w="2880"/>
          </w:tcPr>
          <w:p>
            <w:r>
              <w:t>ToOcr-01</w:t>
            </w:r>
          </w:p>
        </w:tc>
        <w:tc>
          <w:tcPr>
            <w:tcW w:type="dxa" w:w="2880"/>
          </w:tcPr>
          <w:p>
            <w:r>
              <w:t>8,70</w:t>
            </w:r>
          </w:p>
        </w:tc>
        <w:tc>
          <w:tcPr>
            <w:tcW w:type="dxa" w:w="2880"/>
          </w:tcPr>
          <w:p>
            <w:r>
              <w:t>6,71</w:t>
            </w:r>
          </w:p>
        </w:tc>
      </w:tr>
      <w:tr>
        <w:tc>
          <w:tcPr>
            <w:tcW w:type="dxa" w:w="2880"/>
          </w:tcPr>
          <w:p>
            <w:r>
              <w:t>ToOcr-01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0,73</w:t>
            </w:r>
          </w:p>
        </w:tc>
      </w:tr>
      <w:tr>
        <w:tc>
          <w:tcPr>
            <w:tcW w:type="dxa" w:w="2880"/>
          </w:tcPr>
          <w:p>
            <w:r>
              <w:t>ToOcr-02</w:t>
            </w:r>
          </w:p>
        </w:tc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5423</w:t>
            </w:r>
          </w:p>
        </w:tc>
      </w:tr>
      <w:tr>
        <w:tc>
          <w:tcPr>
            <w:tcW w:type="dxa" w:w="2880"/>
          </w:tcPr>
          <w:p>
            <w:r>
              <w:t>ToOcr-02</w:t>
            </w:r>
          </w:p>
        </w:tc>
        <w:tc>
          <w:tcPr>
            <w:tcW w:type="dxa" w:w="2880"/>
          </w:tcPr>
          <w:p>
            <w:r>
              <w:t>61,64</w:t>
            </w:r>
          </w:p>
        </w:tc>
        <w:tc>
          <w:tcPr>
            <w:tcW w:type="dxa" w:w="2880"/>
          </w:tcPr>
          <w:p>
            <w:r>
              <w:t>71,36</w:t>
            </w:r>
          </w:p>
        </w:tc>
      </w:tr>
      <w:tr>
        <w:tc>
          <w:tcPr>
            <w:tcW w:type="dxa" w:w="2880"/>
          </w:tcPr>
          <w:p>
            <w:r>
              <w:t>ToOcr-02</w:t>
            </w:r>
          </w:p>
        </w:tc>
        <w:tc>
          <w:tcPr>
            <w:tcW w:type="dxa" w:w="2880"/>
          </w:tcPr>
          <w:p>
            <w:r>
              <w:t>2,08</w:t>
            </w:r>
          </w:p>
        </w:tc>
        <w:tc>
          <w:tcPr>
            <w:tcW w:type="dxa" w:w="2880"/>
          </w:tcPr>
          <w:p>
            <w:r>
              <w:t>4,10</w:t>
            </w:r>
          </w:p>
        </w:tc>
      </w:tr>
      <w:tr>
        <w:tc>
          <w:tcPr>
            <w:tcW w:type="dxa" w:w="2880"/>
          </w:tcPr>
          <w:p>
            <w:r>
              <w:t>ToOcr-02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1,25</w:t>
            </w:r>
          </w:p>
        </w:tc>
      </w:tr>
      <w:tr>
        <w:tc>
          <w:tcPr>
            <w:tcW w:type="dxa" w:w="2880"/>
          </w:tcPr>
          <w:p>
            <w:r>
              <w:t>ToOcr-03</w:t>
            </w:r>
          </w:p>
        </w:tc>
        <w:tc>
          <w:tcPr>
            <w:tcW w:type="dxa" w:w="2880"/>
          </w:tcPr>
          <w:p>
            <w:r>
              <w:t>19837</w:t>
            </w:r>
          </w:p>
        </w:tc>
        <w:tc>
          <w:tcPr>
            <w:tcW w:type="dxa" w:w="2880"/>
          </w:tcPr>
          <w:p>
            <w:r>
              <w:t>20326</w:t>
            </w:r>
          </w:p>
        </w:tc>
      </w:tr>
      <w:tr>
        <w:tc>
          <w:tcPr>
            <w:tcW w:type="dxa" w:w="2880"/>
          </w:tcPr>
          <w:p>
            <w:r>
              <w:t>ToOcr-03</w:t>
            </w:r>
          </w:p>
        </w:tc>
        <w:tc>
          <w:tcPr>
            <w:tcW w:type="dxa" w:w="2880"/>
          </w:tcPr>
          <w:p>
            <w:r>
              <w:t>83,00</w:t>
            </w:r>
          </w:p>
        </w:tc>
        <w:tc>
          <w:tcPr>
            <w:tcW w:type="dxa" w:w="2880"/>
          </w:tcPr>
          <w:p>
            <w:r>
              <w:t>85,40</w:t>
            </w:r>
          </w:p>
        </w:tc>
      </w:tr>
      <w:tr>
        <w:tc>
          <w:tcPr>
            <w:tcW w:type="dxa" w:w="2880"/>
          </w:tcPr>
          <w:p>
            <w:r>
              <w:t>ToOcr-03</w:t>
            </w:r>
          </w:p>
        </w:tc>
        <w:tc>
          <w:tcPr>
            <w:tcW w:type="dxa" w:w="2880"/>
          </w:tcPr>
          <w:p>
            <w:r>
              <w:t>3,83</w:t>
            </w:r>
          </w:p>
        </w:tc>
        <w:tc>
          <w:tcPr>
            <w:tcW w:type="dxa" w:w="2880"/>
          </w:tcPr>
          <w:p>
            <w:r>
              <w:t>3,52</w:t>
            </w:r>
          </w:p>
        </w:tc>
      </w:tr>
      <w:tr>
        <w:tc>
          <w:tcPr>
            <w:tcW w:type="dxa" w:w="2880"/>
          </w:tcPr>
          <w:p>
            <w:r>
              <w:t>ToOcr-03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0,67</w:t>
            </w:r>
          </w:p>
        </w:tc>
      </w:tr>
      <w:tr>
        <w:tc>
          <w:tcPr>
            <w:tcW w:type="dxa" w:w="2880"/>
          </w:tcPr>
          <w:p>
            <w:r>
              <w:t>ToOcr-04</w:t>
            </w:r>
          </w:p>
        </w:tc>
        <w:tc>
          <w:tcPr>
            <w:tcW w:type="dxa" w:w="2880"/>
          </w:tcPr>
          <w:p>
            <w:r>
              <w:t>29270</w:t>
            </w:r>
          </w:p>
        </w:tc>
        <w:tc>
          <w:tcPr>
            <w:tcW w:type="dxa" w:w="2880"/>
          </w:tcPr>
          <w:p>
            <w:r>
              <w:t>26129</w:t>
            </w:r>
          </w:p>
        </w:tc>
      </w:tr>
      <w:tr>
        <w:tc>
          <w:tcPr>
            <w:tcW w:type="dxa" w:w="2880"/>
          </w:tcPr>
          <w:p>
            <w:r>
              <w:t>ToOcr-04</w:t>
            </w:r>
          </w:p>
        </w:tc>
        <w:tc>
          <w:tcPr>
            <w:tcW w:type="dxa" w:w="2880"/>
          </w:tcPr>
          <w:p>
            <w:r>
              <w:t>50,73</w:t>
            </w:r>
          </w:p>
        </w:tc>
        <w:tc>
          <w:tcPr>
            <w:tcW w:type="dxa" w:w="2880"/>
          </w:tcPr>
          <w:p>
            <w:r>
              <w:t>52,47</w:t>
            </w:r>
          </w:p>
        </w:tc>
      </w:tr>
      <w:tr>
        <w:tc>
          <w:tcPr>
            <w:tcW w:type="dxa" w:w="2880"/>
          </w:tcPr>
          <w:p>
            <w:r>
              <w:t>ToOcr-04</w:t>
            </w:r>
          </w:p>
        </w:tc>
        <w:tc>
          <w:tcPr>
            <w:tcW w:type="dxa" w:w="2880"/>
          </w:tcPr>
          <w:p>
            <w:r>
              <w:t>11,34</w:t>
            </w:r>
          </w:p>
        </w:tc>
        <w:tc>
          <w:tcPr>
            <w:tcW w:type="dxa" w:w="2880"/>
          </w:tcPr>
          <w:p>
            <w:r>
              <w:t>9,90</w:t>
            </w:r>
          </w:p>
        </w:tc>
      </w:tr>
      <w:tr>
        <w:tc>
          <w:tcPr>
            <w:tcW w:type="dxa" w:w="2880"/>
          </w:tcPr>
          <w:p>
            <w:r>
              <w:t>ToOcr-04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0,51</w:t>
            </w:r>
          </w:p>
        </w:tc>
      </w:tr>
      <w:tr>
        <w:tc>
          <w:tcPr>
            <w:tcW w:type="dxa" w:w="2880"/>
          </w:tcPr>
          <w:p>
            <w:r>
              <w:t>ToOcr-05</w:t>
            </w:r>
          </w:p>
        </w:tc>
        <w:tc>
          <w:tcPr>
            <w:tcW w:type="dxa" w:w="2880"/>
          </w:tcPr>
          <w:p>
            <w:r>
              <w:t>9646</w:t>
            </w:r>
          </w:p>
        </w:tc>
        <w:tc>
          <w:tcPr>
            <w:tcW w:type="dxa" w:w="2880"/>
          </w:tcPr>
          <w:p>
            <w:r>
              <w:t>47659</w:t>
            </w:r>
          </w:p>
        </w:tc>
      </w:tr>
      <w:tr>
        <w:tc>
          <w:tcPr>
            <w:tcW w:type="dxa" w:w="2880"/>
          </w:tcPr>
          <w:p>
            <w:r>
              <w:t>ToOcr-05</w:t>
            </w:r>
          </w:p>
        </w:tc>
        <w:tc>
          <w:tcPr>
            <w:tcW w:type="dxa" w:w="2880"/>
          </w:tcPr>
          <w:p>
            <w:r>
              <w:t>71,45</w:t>
            </w:r>
          </w:p>
        </w:tc>
        <w:tc>
          <w:tcPr>
            <w:tcW w:type="dxa" w:w="2880"/>
          </w:tcPr>
          <w:p>
            <w:r>
              <w:t>35,91</w:t>
            </w:r>
          </w:p>
        </w:tc>
      </w:tr>
      <w:tr>
        <w:tc>
          <w:tcPr>
            <w:tcW w:type="dxa" w:w="2880"/>
          </w:tcPr>
          <w:p>
            <w:r>
              <w:t>ToOcr-05</w:t>
            </w:r>
          </w:p>
        </w:tc>
        <w:tc>
          <w:tcPr>
            <w:tcW w:type="dxa" w:w="2880"/>
          </w:tcPr>
          <w:p>
            <w:r>
              <w:t>3,72</w:t>
            </w:r>
          </w:p>
        </w:tc>
        <w:tc>
          <w:tcPr>
            <w:tcW w:type="dxa" w:w="2880"/>
          </w:tcPr>
          <w:p>
            <w:r>
              <w:t>51,27</w:t>
            </w:r>
          </w:p>
        </w:tc>
      </w:tr>
      <w:tr>
        <w:tc>
          <w:tcPr>
            <w:tcW w:type="dxa" w:w="2880"/>
          </w:tcPr>
          <w:p>
            <w:r>
              <w:t>ToOcr-05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0,84</w:t>
            </w:r>
          </w:p>
        </w:tc>
      </w:tr>
      <w:tr>
        <w:tc>
          <w:tcPr>
            <w:tcW w:type="dxa" w:w="2880"/>
          </w:tcPr>
          <w:p>
            <w:r>
              <w:t>ToOcr-06</w:t>
            </w:r>
          </w:p>
        </w:tc>
        <w:tc>
          <w:tcPr>
            <w:tcW w:type="dxa" w:w="2880"/>
          </w:tcPr>
          <w:p>
            <w:r>
              <w:t>50960</w:t>
            </w:r>
          </w:p>
        </w:tc>
        <w:tc>
          <w:tcPr>
            <w:tcW w:type="dxa" w:w="2880"/>
          </w:tcPr>
          <w:p>
            <w:r>
              <w:t>50297</w:t>
            </w:r>
          </w:p>
        </w:tc>
      </w:tr>
      <w:tr>
        <w:tc>
          <w:tcPr>
            <w:tcW w:type="dxa" w:w="2880"/>
          </w:tcPr>
          <w:p>
            <w:r>
              <w:t>ToOcr-06</w:t>
            </w:r>
          </w:p>
        </w:tc>
        <w:tc>
          <w:tcPr>
            <w:tcW w:type="dxa" w:w="2880"/>
          </w:tcPr>
          <w:p>
            <w:r>
              <w:t>83,13</w:t>
            </w:r>
          </w:p>
        </w:tc>
        <w:tc>
          <w:tcPr>
            <w:tcW w:type="dxa" w:w="2880"/>
          </w:tcPr>
          <w:p>
            <w:r>
              <w:t>82,32</w:t>
            </w:r>
          </w:p>
        </w:tc>
      </w:tr>
      <w:tr>
        <w:tc>
          <w:tcPr>
            <w:tcW w:type="dxa" w:w="2880"/>
          </w:tcPr>
          <w:p>
            <w:r>
              <w:t>ToOcr-06</w:t>
            </w:r>
          </w:p>
        </w:tc>
        <w:tc>
          <w:tcPr>
            <w:tcW w:type="dxa" w:w="2880"/>
          </w:tcPr>
          <w:p>
            <w:r>
              <w:t>11,37</w:t>
            </w:r>
          </w:p>
        </w:tc>
        <w:tc>
          <w:tcPr>
            <w:tcW w:type="dxa" w:w="2880"/>
          </w:tcPr>
          <w:p>
            <w:r>
              <w:t>10,24</w:t>
            </w:r>
          </w:p>
        </w:tc>
      </w:tr>
      <w:tr>
        <w:tc>
          <w:tcPr>
            <w:tcW w:type="dxa" w:w="2880"/>
          </w:tcPr>
          <w:p>
            <w:r>
              <w:t>ToOcr-06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1,04</w:t>
            </w:r>
          </w:p>
        </w:tc>
      </w:tr>
      <w:tr>
        <w:tc>
          <w:tcPr>
            <w:tcW w:type="dxa" w:w="2880"/>
          </w:tcPr>
          <w:p>
            <w:r>
              <w:t>ToOcr-07</w:t>
            </w:r>
          </w:p>
        </w:tc>
        <w:tc>
          <w:tcPr>
            <w:tcW w:type="dxa" w:w="2880"/>
          </w:tcPr>
          <w:p>
            <w:r>
              <w:t>43452</w:t>
            </w:r>
          </w:p>
        </w:tc>
        <w:tc>
          <w:tcPr>
            <w:tcW w:type="dxa" w:w="2880"/>
          </w:tcPr>
          <w:p>
            <w:r>
              <w:t>44030</w:t>
            </w:r>
          </w:p>
        </w:tc>
      </w:tr>
      <w:tr>
        <w:tc>
          <w:tcPr>
            <w:tcW w:type="dxa" w:w="2880"/>
          </w:tcPr>
          <w:p>
            <w:r>
              <w:t>ToOcr-07</w:t>
            </w:r>
          </w:p>
        </w:tc>
        <w:tc>
          <w:tcPr>
            <w:tcW w:type="dxa" w:w="2880"/>
          </w:tcPr>
          <w:p>
            <w:r>
              <w:t>84,70</w:t>
            </w:r>
          </w:p>
        </w:tc>
        <w:tc>
          <w:tcPr>
            <w:tcW w:type="dxa" w:w="2880"/>
          </w:tcPr>
          <w:p>
            <w:r>
              <w:t>86,16</w:t>
            </w:r>
          </w:p>
        </w:tc>
      </w:tr>
      <w:tr>
        <w:tc>
          <w:tcPr>
            <w:tcW w:type="dxa" w:w="2880"/>
          </w:tcPr>
          <w:p>
            <w:r>
              <w:t>ToOcr-07</w:t>
            </w:r>
          </w:p>
        </w:tc>
        <w:tc>
          <w:tcPr>
            <w:tcW w:type="dxa" w:w="2880"/>
          </w:tcPr>
          <w:p>
            <w:r>
              <w:t>8,83</w:t>
            </w:r>
          </w:p>
        </w:tc>
        <w:tc>
          <w:tcPr>
            <w:tcW w:type="dxa" w:w="2880"/>
          </w:tcPr>
          <w:p>
            <w:r>
              <w:t>7,56</w:t>
            </w:r>
          </w:p>
        </w:tc>
      </w:tr>
      <w:tr>
        <w:tc>
          <w:tcPr>
            <w:tcW w:type="dxa" w:w="2880"/>
          </w:tcPr>
          <w:p>
            <w:r>
              <w:t>ToOcr-07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1,09</w:t>
            </w:r>
          </w:p>
        </w:tc>
      </w:tr>
      <w:tr>
        <w:tc>
          <w:tcPr>
            <w:tcW w:type="dxa" w:w="2880"/>
          </w:tcPr>
          <w:p>
            <w:r>
              <w:t>ToOcr-08</w:t>
            </w:r>
          </w:p>
        </w:tc>
        <w:tc>
          <w:tcPr>
            <w:tcW w:type="dxa" w:w="2880"/>
          </w:tcPr>
          <w:p>
            <w:r>
              <w:t>48339</w:t>
            </w:r>
          </w:p>
        </w:tc>
        <w:tc>
          <w:tcPr>
            <w:tcW w:type="dxa" w:w="2880"/>
          </w:tcPr>
          <w:p>
            <w:r>
              <w:t>50813</w:t>
            </w:r>
          </w:p>
        </w:tc>
      </w:tr>
      <w:tr>
        <w:tc>
          <w:tcPr>
            <w:tcW w:type="dxa" w:w="2880"/>
          </w:tcPr>
          <w:p>
            <w:r>
              <w:t>ToOcr-08</w:t>
            </w:r>
          </w:p>
        </w:tc>
        <w:tc>
          <w:tcPr>
            <w:tcW w:type="dxa" w:w="2880"/>
          </w:tcPr>
          <w:p>
            <w:r>
              <w:t>80,16</w:t>
            </w:r>
          </w:p>
        </w:tc>
        <w:tc>
          <w:tcPr>
            <w:tcW w:type="dxa" w:w="2880"/>
          </w:tcPr>
          <w:p>
            <w:r>
              <w:t>81,69</w:t>
            </w:r>
          </w:p>
        </w:tc>
      </w:tr>
      <w:tr>
        <w:tc>
          <w:tcPr>
            <w:tcW w:type="dxa" w:w="2880"/>
          </w:tcPr>
          <w:p>
            <w:r>
              <w:t>ToOcr-08</w:t>
            </w:r>
          </w:p>
        </w:tc>
        <w:tc>
          <w:tcPr>
            <w:tcW w:type="dxa" w:w="2880"/>
          </w:tcPr>
          <w:p>
            <w:r>
              <w:t>14,25</w:t>
            </w:r>
          </w:p>
        </w:tc>
        <w:tc>
          <w:tcPr>
            <w:tcW w:type="dxa" w:w="2880"/>
          </w:tcPr>
          <w:p>
            <w:r>
              <w:t>12,90</w:t>
            </w:r>
          </w:p>
        </w:tc>
      </w:tr>
      <w:tr>
        <w:tc>
          <w:tcPr>
            <w:tcW w:type="dxa" w:w="2880"/>
          </w:tcPr>
          <w:p>
            <w:r>
              <w:t>ToOcr-08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1,00</w:t>
            </w:r>
          </w:p>
        </w:tc>
      </w:tr>
      <w:tr>
        <w:tc>
          <w:tcPr>
            <w:tcW w:type="dxa" w:w="2880"/>
          </w:tcPr>
          <w:p>
            <w:r>
              <w:t>ToOcr-09</w:t>
            </w:r>
          </w:p>
        </w:tc>
        <w:tc>
          <w:tcPr>
            <w:tcW w:type="dxa" w:w="2880"/>
          </w:tcPr>
          <w:p>
            <w:r>
              <w:t>40759</w:t>
            </w:r>
          </w:p>
        </w:tc>
        <w:tc>
          <w:tcPr>
            <w:tcW w:type="dxa" w:w="2880"/>
          </w:tcPr>
          <w:p>
            <w:r>
              <w:t>42880</w:t>
            </w:r>
          </w:p>
        </w:tc>
      </w:tr>
      <w:tr>
        <w:tc>
          <w:tcPr>
            <w:tcW w:type="dxa" w:w="2880"/>
          </w:tcPr>
          <w:p>
            <w:r>
              <w:t>ToOcr-09</w:t>
            </w:r>
          </w:p>
        </w:tc>
        <w:tc>
          <w:tcPr>
            <w:tcW w:type="dxa" w:w="2880"/>
          </w:tcPr>
          <w:p>
            <w:r>
              <w:t>81,52</w:t>
            </w:r>
          </w:p>
        </w:tc>
        <w:tc>
          <w:tcPr>
            <w:tcW w:type="dxa" w:w="2880"/>
          </w:tcPr>
          <w:p>
            <w:r>
              <w:t>84,74</w:t>
            </w:r>
          </w:p>
        </w:tc>
      </w:tr>
      <w:tr>
        <w:tc>
          <w:tcPr>
            <w:tcW w:type="dxa" w:w="2880"/>
          </w:tcPr>
          <w:p>
            <w:r>
              <w:t>ToOcr-09</w:t>
            </w:r>
          </w:p>
        </w:tc>
        <w:tc>
          <w:tcPr>
            <w:tcW w:type="dxa" w:w="2880"/>
          </w:tcPr>
          <w:p>
            <w:r>
              <w:t>10,13</w:t>
            </w:r>
          </w:p>
        </w:tc>
        <w:tc>
          <w:tcPr>
            <w:tcW w:type="dxa" w:w="2880"/>
          </w:tcPr>
          <w:p>
            <w:r>
              <w:t>7,93</w:t>
            </w:r>
          </w:p>
        </w:tc>
      </w:tr>
      <w:tr>
        <w:tc>
          <w:tcPr>
            <w:tcW w:type="dxa" w:w="2880"/>
          </w:tcPr>
          <w:p>
            <w:r>
              <w:t>ToOcr-09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1,18</w:t>
            </w:r>
          </w:p>
        </w:tc>
      </w:tr>
      <w:tr>
        <w:tc>
          <w:tcPr>
            <w:tcW w:type="dxa" w:w="2880"/>
          </w:tcPr>
          <w:p>
            <w:r>
              <w:t>ToOcr-10</w:t>
            </w:r>
          </w:p>
        </w:tc>
        <w:tc>
          <w:tcPr>
            <w:tcW w:type="dxa" w:w="2880"/>
          </w:tcPr>
          <w:p>
            <w:r>
              <w:t>48156</w:t>
            </w:r>
          </w:p>
        </w:tc>
        <w:tc>
          <w:tcPr>
            <w:tcW w:type="dxa" w:w="2880"/>
          </w:tcPr>
          <w:p>
            <w:r>
              <w:t>55323</w:t>
            </w:r>
          </w:p>
        </w:tc>
      </w:tr>
      <w:tr>
        <w:tc>
          <w:tcPr>
            <w:tcW w:type="dxa" w:w="2880"/>
          </w:tcPr>
          <w:p>
            <w:r>
              <w:t>ToOcr-10</w:t>
            </w:r>
          </w:p>
        </w:tc>
        <w:tc>
          <w:tcPr>
            <w:tcW w:type="dxa" w:w="2880"/>
          </w:tcPr>
          <w:p>
            <w:r>
              <w:t>83,03</w:t>
            </w:r>
          </w:p>
        </w:tc>
        <w:tc>
          <w:tcPr>
            <w:tcW w:type="dxa" w:w="2880"/>
          </w:tcPr>
          <w:p>
            <w:r>
              <w:t>83,70</w:t>
            </w:r>
          </w:p>
        </w:tc>
      </w:tr>
      <w:tr>
        <w:tc>
          <w:tcPr>
            <w:tcW w:type="dxa" w:w="2880"/>
          </w:tcPr>
          <w:p>
            <w:r>
              <w:t>ToOcr-10</w:t>
            </w:r>
          </w:p>
        </w:tc>
        <w:tc>
          <w:tcPr>
            <w:tcW w:type="dxa" w:w="2880"/>
          </w:tcPr>
          <w:p>
            <w:r>
              <w:t>10,31</w:t>
            </w:r>
          </w:p>
        </w:tc>
        <w:tc>
          <w:tcPr>
            <w:tcW w:type="dxa" w:w="2880"/>
          </w:tcPr>
          <w:p>
            <w:r>
              <w:t>10,37</w:t>
            </w:r>
          </w:p>
        </w:tc>
      </w:tr>
      <w:tr>
        <w:tc>
          <w:tcPr>
            <w:tcW w:type="dxa" w:w="2880"/>
          </w:tcPr>
          <w:p>
            <w:r>
              <w:t>ToOcr-10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1,45</w:t>
            </w:r>
          </w:p>
        </w:tc>
      </w:tr>
      <w:tr>
        <w:tc>
          <w:tcPr>
            <w:tcW w:type="dxa" w:w="2880"/>
          </w:tcPr>
          <w:p>
            <w:r>
              <w:t>ToOcr-11</w:t>
            </w:r>
          </w:p>
        </w:tc>
        <w:tc>
          <w:tcPr>
            <w:tcW w:type="dxa" w:w="2880"/>
          </w:tcPr>
          <w:p>
            <w:r>
              <w:t>14530</w:t>
            </w:r>
          </w:p>
        </w:tc>
        <w:tc>
          <w:tcPr>
            <w:tcW w:type="dxa" w:w="2880"/>
          </w:tcPr>
          <w:p>
            <w:r>
              <w:t>14606</w:t>
            </w:r>
          </w:p>
        </w:tc>
      </w:tr>
      <w:tr>
        <w:tc>
          <w:tcPr>
            <w:tcW w:type="dxa" w:w="2880"/>
          </w:tcPr>
          <w:p>
            <w:r>
              <w:t>ToOcr-11</w:t>
            </w:r>
          </w:p>
        </w:tc>
        <w:tc>
          <w:tcPr>
            <w:tcW w:type="dxa" w:w="2880"/>
          </w:tcPr>
          <w:p>
            <w:r>
              <w:t>85,98</w:t>
            </w:r>
          </w:p>
        </w:tc>
        <w:tc>
          <w:tcPr>
            <w:tcW w:type="dxa" w:w="2880"/>
          </w:tcPr>
          <w:p>
            <w:r>
              <w:t>85,92</w:t>
            </w:r>
          </w:p>
        </w:tc>
      </w:tr>
      <w:tr>
        <w:tc>
          <w:tcPr>
            <w:tcW w:type="dxa" w:w="2880"/>
          </w:tcPr>
          <w:p>
            <w:r>
              <w:t>ToOcr-11</w:t>
            </w:r>
          </w:p>
        </w:tc>
        <w:tc>
          <w:tcPr>
            <w:tcW w:type="dxa" w:w="2880"/>
          </w:tcPr>
          <w:p>
            <w:r>
              <w:t>3,63</w:t>
            </w:r>
          </w:p>
        </w:tc>
        <w:tc>
          <w:tcPr>
            <w:tcW w:type="dxa" w:w="2880"/>
          </w:tcPr>
          <w:p>
            <w:r>
              <w:t>3,26</w:t>
            </w:r>
          </w:p>
        </w:tc>
      </w:tr>
      <w:tr>
        <w:tc>
          <w:tcPr>
            <w:tcW w:type="dxa" w:w="2880"/>
          </w:tcPr>
          <w:p>
            <w:r>
              <w:t>ToOcr-11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0,81</w:t>
            </w:r>
          </w:p>
        </w:tc>
      </w:tr>
      <w:tr>
        <w:tc>
          <w:tcPr>
            <w:tcW w:type="dxa" w:w="2880"/>
          </w:tcPr>
          <w:p>
            <w:r>
              <w:t>ToOcr-12</w:t>
            </w:r>
          </w:p>
        </w:tc>
        <w:tc>
          <w:tcPr>
            <w:tcW w:type="dxa" w:w="2880"/>
          </w:tcPr>
          <w:p>
            <w:r>
              <w:t>47445</w:t>
            </w:r>
          </w:p>
        </w:tc>
        <w:tc>
          <w:tcPr>
            <w:tcW w:type="dxa" w:w="2880"/>
          </w:tcPr>
          <w:p>
            <w:r>
              <w:t>47648</w:t>
            </w:r>
          </w:p>
        </w:tc>
      </w:tr>
      <w:tr>
        <w:tc>
          <w:tcPr>
            <w:tcW w:type="dxa" w:w="2880"/>
          </w:tcPr>
          <w:p>
            <w:r>
              <w:t>ToOcr-12</w:t>
            </w:r>
          </w:p>
        </w:tc>
        <w:tc>
          <w:tcPr>
            <w:tcW w:type="dxa" w:w="2880"/>
          </w:tcPr>
          <w:p>
            <w:r>
              <w:t>84,27</w:t>
            </w:r>
          </w:p>
        </w:tc>
        <w:tc>
          <w:tcPr>
            <w:tcW w:type="dxa" w:w="2880"/>
          </w:tcPr>
          <w:p>
            <w:r>
              <w:t>84,63</w:t>
            </w:r>
          </w:p>
        </w:tc>
      </w:tr>
      <w:tr>
        <w:tc>
          <w:tcPr>
            <w:tcW w:type="dxa" w:w="2880"/>
          </w:tcPr>
          <w:p>
            <w:r>
              <w:t>ToOcr-12</w:t>
            </w:r>
          </w:p>
        </w:tc>
        <w:tc>
          <w:tcPr>
            <w:tcW w:type="dxa" w:w="2880"/>
          </w:tcPr>
          <w:p>
            <w:r>
              <w:t>9,14</w:t>
            </w:r>
          </w:p>
        </w:tc>
        <w:tc>
          <w:tcPr>
            <w:tcW w:type="dxa" w:w="2880"/>
          </w:tcPr>
          <w:p>
            <w:r>
              <w:t>7,95</w:t>
            </w:r>
          </w:p>
        </w:tc>
      </w:tr>
      <w:tr>
        <w:tc>
          <w:tcPr>
            <w:tcW w:type="dxa" w:w="2880"/>
          </w:tcPr>
          <w:p>
            <w:r>
              <w:t>ToOcr-12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0,77</w:t>
            </w:r>
          </w:p>
        </w:tc>
      </w:tr>
      <w:tr>
        <w:tc>
          <w:tcPr>
            <w:tcW w:type="dxa" w:w="2880"/>
          </w:tcPr>
          <w:p>
            <w:r>
              <w:t>ToOcr-13</w:t>
            </w:r>
          </w:p>
        </w:tc>
        <w:tc>
          <w:tcPr>
            <w:tcW w:type="dxa" w:w="2880"/>
          </w:tcPr>
          <w:p>
            <w:r>
              <w:t>174998</w:t>
            </w:r>
          </w:p>
        </w:tc>
        <w:tc>
          <w:tcPr>
            <w:tcW w:type="dxa" w:w="2880"/>
          </w:tcPr>
          <w:p>
            <w:r>
              <w:t>184125</w:t>
            </w:r>
          </w:p>
        </w:tc>
      </w:tr>
      <w:tr>
        <w:tc>
          <w:tcPr>
            <w:tcW w:type="dxa" w:w="2880"/>
          </w:tcPr>
          <w:p>
            <w:r>
              <w:t>ToOcr-13</w:t>
            </w:r>
          </w:p>
        </w:tc>
        <w:tc>
          <w:tcPr>
            <w:tcW w:type="dxa" w:w="2880"/>
          </w:tcPr>
          <w:p>
            <w:r>
              <w:t>83,73</w:t>
            </w:r>
          </w:p>
        </w:tc>
        <w:tc>
          <w:tcPr>
            <w:tcW w:type="dxa" w:w="2880"/>
          </w:tcPr>
          <w:p>
            <w:r>
              <w:t>83,43</w:t>
            </w:r>
          </w:p>
        </w:tc>
      </w:tr>
      <w:tr>
        <w:tc>
          <w:tcPr>
            <w:tcW w:type="dxa" w:w="2880"/>
          </w:tcPr>
          <w:p>
            <w:r>
              <w:t>ToOcr-13</w:t>
            </w:r>
          </w:p>
        </w:tc>
        <w:tc>
          <w:tcPr>
            <w:tcW w:type="dxa" w:w="2880"/>
          </w:tcPr>
          <w:p>
            <w:r>
              <w:t>45,81</w:t>
            </w:r>
          </w:p>
        </w:tc>
        <w:tc>
          <w:tcPr>
            <w:tcW w:type="dxa" w:w="2880"/>
          </w:tcPr>
          <w:p>
            <w:r>
              <w:t>50,57</w:t>
            </w:r>
          </w:p>
        </w:tc>
      </w:tr>
      <w:tr>
        <w:tc>
          <w:tcPr>
            <w:tcW w:type="dxa" w:w="2880"/>
          </w:tcPr>
          <w:p>
            <w:r>
              <w:t>ToOcr-13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1,19</w:t>
            </w:r>
          </w:p>
        </w:tc>
      </w:tr>
      <w:tr>
        <w:tc>
          <w:tcPr>
            <w:tcW w:type="dxa" w:w="2880"/>
          </w:tcPr>
          <w:p>
            <w:r>
              <w:t>ToOcr-14</w:t>
            </w:r>
          </w:p>
        </w:tc>
        <w:tc>
          <w:tcPr>
            <w:tcW w:type="dxa" w:w="2880"/>
          </w:tcPr>
          <w:p>
            <w:r>
              <w:t>43527</w:t>
            </w:r>
          </w:p>
        </w:tc>
        <w:tc>
          <w:tcPr>
            <w:tcW w:type="dxa" w:w="2880"/>
          </w:tcPr>
          <w:p>
            <w:r>
              <w:t>44589</w:t>
            </w:r>
          </w:p>
        </w:tc>
      </w:tr>
      <w:tr>
        <w:tc>
          <w:tcPr>
            <w:tcW w:type="dxa" w:w="2880"/>
          </w:tcPr>
          <w:p>
            <w:r>
              <w:t>ToOcr-14</w:t>
            </w:r>
          </w:p>
        </w:tc>
        <w:tc>
          <w:tcPr>
            <w:tcW w:type="dxa" w:w="2880"/>
          </w:tcPr>
          <w:p>
            <w:r>
              <w:t>90,49</w:t>
            </w:r>
          </w:p>
        </w:tc>
        <w:tc>
          <w:tcPr>
            <w:tcW w:type="dxa" w:w="2880"/>
          </w:tcPr>
          <w:p>
            <w:r>
              <w:t>91,37</w:t>
            </w:r>
          </w:p>
        </w:tc>
      </w:tr>
      <w:tr>
        <w:tc>
          <w:tcPr>
            <w:tcW w:type="dxa" w:w="2880"/>
          </w:tcPr>
          <w:p>
            <w:r>
              <w:t>ToOcr-14</w:t>
            </w:r>
          </w:p>
        </w:tc>
        <w:tc>
          <w:tcPr>
            <w:tcW w:type="dxa" w:w="2880"/>
          </w:tcPr>
          <w:p>
            <w:r>
              <w:t>5,38</w:t>
            </w:r>
          </w:p>
        </w:tc>
        <w:tc>
          <w:tcPr>
            <w:tcW w:type="dxa" w:w="2880"/>
          </w:tcPr>
          <w:p>
            <w:r>
              <w:t>5,49</w:t>
            </w:r>
          </w:p>
        </w:tc>
      </w:tr>
      <w:tr>
        <w:tc>
          <w:tcPr>
            <w:tcW w:type="dxa" w:w="2880"/>
          </w:tcPr>
          <w:p>
            <w:r>
              <w:t>ToOcr-14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0,72</w:t>
            </w:r>
          </w:p>
        </w:tc>
      </w:tr>
      <w:tr>
        <w:tc>
          <w:tcPr>
            <w:tcW w:type="dxa" w:w="2880"/>
          </w:tcPr>
          <w:p>
            <w:r>
              <w:t>ToOcr-15</w:t>
            </w:r>
          </w:p>
        </w:tc>
        <w:tc>
          <w:tcPr>
            <w:tcW w:type="dxa" w:w="2880"/>
          </w:tcPr>
          <w:p>
            <w:r>
              <w:t>58012</w:t>
            </w:r>
          </w:p>
        </w:tc>
        <w:tc>
          <w:tcPr>
            <w:tcW w:type="dxa" w:w="2880"/>
          </w:tcPr>
          <w:p>
            <w:r>
              <w:t>58623</w:t>
            </w:r>
          </w:p>
        </w:tc>
      </w:tr>
      <w:tr>
        <w:tc>
          <w:tcPr>
            <w:tcW w:type="dxa" w:w="2880"/>
          </w:tcPr>
          <w:p>
            <w:r>
              <w:t>ToOcr-15</w:t>
            </w:r>
          </w:p>
        </w:tc>
        <w:tc>
          <w:tcPr>
            <w:tcW w:type="dxa" w:w="2880"/>
          </w:tcPr>
          <w:p>
            <w:r>
              <w:t>82,05</w:t>
            </w:r>
          </w:p>
        </w:tc>
        <w:tc>
          <w:tcPr>
            <w:tcW w:type="dxa" w:w="2880"/>
          </w:tcPr>
          <w:p>
            <w:r>
              <w:t>82,57</w:t>
            </w:r>
          </w:p>
        </w:tc>
      </w:tr>
      <w:tr>
        <w:tc>
          <w:tcPr>
            <w:tcW w:type="dxa" w:w="2880"/>
          </w:tcPr>
          <w:p>
            <w:r>
              <w:t>ToOcr-15</w:t>
            </w:r>
          </w:p>
        </w:tc>
        <w:tc>
          <w:tcPr>
            <w:tcW w:type="dxa" w:w="2880"/>
          </w:tcPr>
          <w:p>
            <w:r>
              <w:t>11,81</w:t>
            </w:r>
          </w:p>
        </w:tc>
        <w:tc>
          <w:tcPr>
            <w:tcW w:type="dxa" w:w="2880"/>
          </w:tcPr>
          <w:p>
            <w:r>
              <w:t>9,17</w:t>
            </w:r>
          </w:p>
        </w:tc>
      </w:tr>
      <w:tr>
        <w:tc>
          <w:tcPr>
            <w:tcW w:type="dxa" w:w="2880"/>
          </w:tcPr>
          <w:p>
            <w:r>
              <w:t>ToOcr-15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1,37</w:t>
            </w:r>
          </w:p>
        </w:tc>
      </w:tr>
      <w:tr>
        <w:tc>
          <w:tcPr>
            <w:tcW w:type="dxa" w:w="2880"/>
          </w:tcPr>
          <w:p>
            <w:r>
              <w:t>ToOcr-16</w:t>
            </w:r>
          </w:p>
        </w:tc>
        <w:tc>
          <w:tcPr>
            <w:tcW w:type="dxa" w:w="2880"/>
          </w:tcPr>
          <w:p>
            <w:r>
              <w:t>49838</w:t>
            </w:r>
          </w:p>
        </w:tc>
        <w:tc>
          <w:tcPr>
            <w:tcW w:type="dxa" w:w="2880"/>
          </w:tcPr>
          <w:p>
            <w:r>
              <w:t>49838</w:t>
            </w:r>
          </w:p>
        </w:tc>
      </w:tr>
      <w:tr>
        <w:tc>
          <w:tcPr>
            <w:tcW w:type="dxa" w:w="2880"/>
          </w:tcPr>
          <w:p>
            <w:r>
              <w:t>ToOcr-16</w:t>
            </w:r>
          </w:p>
        </w:tc>
        <w:tc>
          <w:tcPr>
            <w:tcW w:type="dxa" w:w="2880"/>
          </w:tcPr>
          <w:p>
            <w:r>
              <w:t>82,93</w:t>
            </w:r>
          </w:p>
        </w:tc>
        <w:tc>
          <w:tcPr>
            <w:tcW w:type="dxa" w:w="2880"/>
          </w:tcPr>
          <w:p>
            <w:r>
              <w:t>82,93</w:t>
            </w:r>
          </w:p>
        </w:tc>
      </w:tr>
      <w:tr>
        <w:tc>
          <w:tcPr>
            <w:tcW w:type="dxa" w:w="2880"/>
          </w:tcPr>
          <w:p>
            <w:r>
              <w:t>ToOcr-16</w:t>
            </w:r>
          </w:p>
        </w:tc>
        <w:tc>
          <w:tcPr>
            <w:tcW w:type="dxa" w:w="2880"/>
          </w:tcPr>
          <w:p>
            <w:r>
              <w:t>10,73</w:t>
            </w:r>
          </w:p>
        </w:tc>
        <w:tc>
          <w:tcPr>
            <w:tcW w:type="dxa" w:w="2880"/>
          </w:tcPr>
          <w:p>
            <w:r>
              <w:t>10,15</w:t>
            </w:r>
          </w:p>
        </w:tc>
      </w:tr>
      <w:tr>
        <w:tc>
          <w:tcPr>
            <w:tcW w:type="dxa" w:w="2880"/>
          </w:tcPr>
          <w:p>
            <w:r>
              <w:t>ToOcr-16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0,91</w:t>
            </w:r>
          </w:p>
        </w:tc>
      </w:tr>
      <w:tr>
        <w:tc>
          <w:tcPr>
            <w:tcW w:type="dxa" w:w="2880"/>
          </w:tcPr>
          <w:p>
            <w:r>
              <w:t>ToOcr-17</w:t>
            </w:r>
          </w:p>
        </w:tc>
        <w:tc>
          <w:tcPr>
            <w:tcW w:type="dxa" w:w="2880"/>
          </w:tcPr>
          <w:p>
            <w:r>
              <w:t>17910</w:t>
            </w:r>
          </w:p>
        </w:tc>
        <w:tc>
          <w:tcPr>
            <w:tcW w:type="dxa" w:w="2880"/>
          </w:tcPr>
          <w:p>
            <w:r>
              <w:t>18982</w:t>
            </w:r>
          </w:p>
        </w:tc>
      </w:tr>
      <w:tr>
        <w:tc>
          <w:tcPr>
            <w:tcW w:type="dxa" w:w="2880"/>
          </w:tcPr>
          <w:p>
            <w:r>
              <w:t>ToOcr-17</w:t>
            </w:r>
          </w:p>
        </w:tc>
        <w:tc>
          <w:tcPr>
            <w:tcW w:type="dxa" w:w="2880"/>
          </w:tcPr>
          <w:p>
            <w:r>
              <w:t>87,37</w:t>
            </w:r>
          </w:p>
        </w:tc>
        <w:tc>
          <w:tcPr>
            <w:tcW w:type="dxa" w:w="2880"/>
          </w:tcPr>
          <w:p>
            <w:r>
              <w:t>84,36</w:t>
            </w:r>
          </w:p>
        </w:tc>
      </w:tr>
      <w:tr>
        <w:tc>
          <w:tcPr>
            <w:tcW w:type="dxa" w:w="2880"/>
          </w:tcPr>
          <w:p>
            <w:r>
              <w:t>ToOcr-17</w:t>
            </w:r>
          </w:p>
        </w:tc>
        <w:tc>
          <w:tcPr>
            <w:tcW w:type="dxa" w:w="2880"/>
          </w:tcPr>
          <w:p>
            <w:r>
              <w:t>4,08</w:t>
            </w:r>
          </w:p>
        </w:tc>
        <w:tc>
          <w:tcPr>
            <w:tcW w:type="dxa" w:w="2880"/>
          </w:tcPr>
          <w:p>
            <w:r>
              <w:t>4,10</w:t>
            </w:r>
          </w:p>
        </w:tc>
      </w:tr>
      <w:tr>
        <w:tc>
          <w:tcPr>
            <w:tcW w:type="dxa" w:w="2880"/>
          </w:tcPr>
          <w:p>
            <w:r>
              <w:t>ToOcr-17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1,07</w:t>
            </w:r>
          </w:p>
        </w:tc>
      </w:tr>
      <w:tr>
        <w:tc>
          <w:tcPr>
            <w:tcW w:type="dxa" w:w="2880"/>
          </w:tcPr>
          <w:p>
            <w:r>
              <w:t>ToOcr-18</w:t>
            </w:r>
          </w:p>
        </w:tc>
        <w:tc>
          <w:tcPr>
            <w:tcW w:type="dxa" w:w="2880"/>
          </w:tcPr>
          <w:p>
            <w:r>
              <w:t>78256</w:t>
            </w:r>
          </w:p>
        </w:tc>
        <w:tc>
          <w:tcPr>
            <w:tcW w:type="dxa" w:w="2880"/>
          </w:tcPr>
          <w:p>
            <w:r>
              <w:t>77704</w:t>
            </w:r>
          </w:p>
        </w:tc>
      </w:tr>
      <w:tr>
        <w:tc>
          <w:tcPr>
            <w:tcW w:type="dxa" w:w="2880"/>
          </w:tcPr>
          <w:p>
            <w:r>
              <w:t>ToOcr-18</w:t>
            </w:r>
          </w:p>
        </w:tc>
        <w:tc>
          <w:tcPr>
            <w:tcW w:type="dxa" w:w="2880"/>
          </w:tcPr>
          <w:p>
            <w:r>
              <w:t>89,54</w:t>
            </w:r>
          </w:p>
        </w:tc>
        <w:tc>
          <w:tcPr>
            <w:tcW w:type="dxa" w:w="2880"/>
          </w:tcPr>
          <w:p>
            <w:r>
              <w:t>89,21</w:t>
            </w:r>
          </w:p>
        </w:tc>
      </w:tr>
      <w:tr>
        <w:tc>
          <w:tcPr>
            <w:tcW w:type="dxa" w:w="2880"/>
          </w:tcPr>
          <w:p>
            <w:r>
              <w:t>ToOcr-18</w:t>
            </w:r>
          </w:p>
        </w:tc>
        <w:tc>
          <w:tcPr>
            <w:tcW w:type="dxa" w:w="2880"/>
          </w:tcPr>
          <w:p>
            <w:r>
              <w:t>7,79</w:t>
            </w:r>
          </w:p>
        </w:tc>
        <w:tc>
          <w:tcPr>
            <w:tcW w:type="dxa" w:w="2880"/>
          </w:tcPr>
          <w:p>
            <w:r>
              <w:t>7,13</w:t>
            </w:r>
          </w:p>
        </w:tc>
      </w:tr>
      <w:tr>
        <w:tc>
          <w:tcPr>
            <w:tcW w:type="dxa" w:w="2880"/>
          </w:tcPr>
          <w:p>
            <w:r>
              <w:t>ToOcr-18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0,85</w:t>
            </w:r>
          </w:p>
        </w:tc>
      </w:tr>
      <w:tr>
        <w:tc>
          <w:tcPr>
            <w:tcW w:type="dxa" w:w="2880"/>
          </w:tcPr>
          <w:p>
            <w:r>
              <w:t>ToOcr-19</w:t>
            </w:r>
          </w:p>
        </w:tc>
        <w:tc>
          <w:tcPr>
            <w:tcW w:type="dxa" w:w="2880"/>
          </w:tcPr>
          <w:p>
            <w:r>
              <w:t>41460</w:t>
            </w:r>
          </w:p>
        </w:tc>
        <w:tc>
          <w:tcPr>
            <w:tcW w:type="dxa" w:w="2880"/>
          </w:tcPr>
          <w:p>
            <w:r>
              <w:t>42898</w:t>
            </w:r>
          </w:p>
        </w:tc>
      </w:tr>
      <w:tr>
        <w:tc>
          <w:tcPr>
            <w:tcW w:type="dxa" w:w="2880"/>
          </w:tcPr>
          <w:p>
            <w:r>
              <w:t>ToOcr-19</w:t>
            </w:r>
          </w:p>
        </w:tc>
        <w:tc>
          <w:tcPr>
            <w:tcW w:type="dxa" w:w="2880"/>
          </w:tcPr>
          <w:p>
            <w:r>
              <w:t>90,13</w:t>
            </w:r>
          </w:p>
        </w:tc>
        <w:tc>
          <w:tcPr>
            <w:tcW w:type="dxa" w:w="2880"/>
          </w:tcPr>
          <w:p>
            <w:r>
              <w:t>91,27</w:t>
            </w:r>
          </w:p>
        </w:tc>
      </w:tr>
      <w:tr>
        <w:tc>
          <w:tcPr>
            <w:tcW w:type="dxa" w:w="2880"/>
          </w:tcPr>
          <w:p>
            <w:r>
              <w:t>ToOcr-19</w:t>
            </w:r>
          </w:p>
        </w:tc>
        <w:tc>
          <w:tcPr>
            <w:tcW w:type="dxa" w:w="2880"/>
          </w:tcPr>
          <w:p>
            <w:r>
              <w:t>8,14</w:t>
            </w:r>
          </w:p>
        </w:tc>
        <w:tc>
          <w:tcPr>
            <w:tcW w:type="dxa" w:w="2880"/>
          </w:tcPr>
          <w:p>
            <w:r>
              <w:t>8,01</w:t>
            </w:r>
          </w:p>
        </w:tc>
      </w:tr>
      <w:tr>
        <w:tc>
          <w:tcPr>
            <w:tcW w:type="dxa" w:w="2880"/>
          </w:tcPr>
          <w:p>
            <w:r>
              <w:t>ToOcr-19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0,90</w:t>
            </w:r>
          </w:p>
        </w:tc>
      </w:tr>
      <w:tr>
        <w:tc>
          <w:tcPr>
            <w:tcW w:type="dxa" w:w="2880"/>
          </w:tcPr>
          <w:p>
            <w:r>
              <w:t>ToOcr-20</w:t>
            </w:r>
          </w:p>
        </w:tc>
        <w:tc>
          <w:tcPr>
            <w:tcW w:type="dxa" w:w="2880"/>
          </w:tcPr>
          <w:p>
            <w:r>
              <w:t>96216</w:t>
            </w:r>
          </w:p>
        </w:tc>
        <w:tc>
          <w:tcPr>
            <w:tcW w:type="dxa" w:w="2880"/>
          </w:tcPr>
          <w:p>
            <w:r>
              <w:t>88164</w:t>
            </w:r>
          </w:p>
        </w:tc>
      </w:tr>
      <w:tr>
        <w:tc>
          <w:tcPr>
            <w:tcW w:type="dxa" w:w="2880"/>
          </w:tcPr>
          <w:p>
            <w:r>
              <w:t>ToOcr-20</w:t>
            </w:r>
          </w:p>
        </w:tc>
        <w:tc>
          <w:tcPr>
            <w:tcW w:type="dxa" w:w="2880"/>
          </w:tcPr>
          <w:p>
            <w:r>
              <w:t>80,99</w:t>
            </w:r>
          </w:p>
        </w:tc>
        <w:tc>
          <w:tcPr>
            <w:tcW w:type="dxa" w:w="2880"/>
          </w:tcPr>
          <w:p>
            <w:r>
              <w:t>78,37</w:t>
            </w:r>
          </w:p>
        </w:tc>
      </w:tr>
      <w:tr>
        <w:tc>
          <w:tcPr>
            <w:tcW w:type="dxa" w:w="2880"/>
          </w:tcPr>
          <w:p>
            <w:r>
              <w:t>ToOcr-20</w:t>
            </w:r>
          </w:p>
        </w:tc>
        <w:tc>
          <w:tcPr>
            <w:tcW w:type="dxa" w:w="2880"/>
          </w:tcPr>
          <w:p>
            <w:r>
              <w:t>44,98</w:t>
            </w:r>
          </w:p>
        </w:tc>
        <w:tc>
          <w:tcPr>
            <w:tcW w:type="dxa" w:w="2880"/>
          </w:tcPr>
          <w:p>
            <w:r>
              <w:t>40,82</w:t>
            </w:r>
          </w:p>
        </w:tc>
      </w:tr>
      <w:tr>
        <w:tc>
          <w:tcPr>
            <w:tcW w:type="dxa" w:w="2880"/>
          </w:tcPr>
          <w:p>
            <w:r>
              <w:t>ToOcr-20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206,89</w:t>
            </w:r>
          </w:p>
        </w:tc>
      </w:tr>
      <w:tr>
        <w:tc>
          <w:tcPr>
            <w:tcW w:type="dxa" w:w="2880"/>
          </w:tcPr>
          <w:p>
            <w:r>
              <w:t>ToOcr-21</w:t>
            </w:r>
          </w:p>
        </w:tc>
        <w:tc>
          <w:tcPr>
            <w:tcW w:type="dxa" w:w="2880"/>
          </w:tcPr>
          <w:p>
            <w:r>
              <w:t>65888</w:t>
            </w:r>
          </w:p>
        </w:tc>
        <w:tc>
          <w:tcPr>
            <w:tcW w:type="dxa" w:w="2880"/>
          </w:tcPr>
          <w:p>
            <w:r>
              <w:t>65400</w:t>
            </w:r>
          </w:p>
        </w:tc>
      </w:tr>
      <w:tr>
        <w:tc>
          <w:tcPr>
            <w:tcW w:type="dxa" w:w="2880"/>
          </w:tcPr>
          <w:p>
            <w:r>
              <w:t>ToOcr-21</w:t>
            </w:r>
          </w:p>
        </w:tc>
        <w:tc>
          <w:tcPr>
            <w:tcW w:type="dxa" w:w="2880"/>
          </w:tcPr>
          <w:p>
            <w:r>
              <w:t>83,72</w:t>
            </w:r>
          </w:p>
        </w:tc>
        <w:tc>
          <w:tcPr>
            <w:tcW w:type="dxa" w:w="2880"/>
          </w:tcPr>
          <w:p>
            <w:r>
              <w:t>83,63</w:t>
            </w:r>
          </w:p>
        </w:tc>
      </w:tr>
      <w:tr>
        <w:tc>
          <w:tcPr>
            <w:tcW w:type="dxa" w:w="2880"/>
          </w:tcPr>
          <w:p>
            <w:r>
              <w:t>ToOcr-21</w:t>
            </w:r>
          </w:p>
        </w:tc>
        <w:tc>
          <w:tcPr>
            <w:tcW w:type="dxa" w:w="2880"/>
          </w:tcPr>
          <w:p>
            <w:r>
              <w:t>9,65</w:t>
            </w:r>
          </w:p>
        </w:tc>
        <w:tc>
          <w:tcPr>
            <w:tcW w:type="dxa" w:w="2880"/>
          </w:tcPr>
          <w:p>
            <w:r>
              <w:t>9,76</w:t>
            </w:r>
          </w:p>
        </w:tc>
      </w:tr>
      <w:tr>
        <w:tc>
          <w:tcPr>
            <w:tcW w:type="dxa" w:w="2880"/>
          </w:tcPr>
          <w:p>
            <w:r>
              <w:t>ToOcr-21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1,71</w:t>
            </w:r>
          </w:p>
        </w:tc>
      </w:tr>
      <w:tr>
        <w:tc>
          <w:tcPr>
            <w:tcW w:type="dxa" w:w="2880"/>
          </w:tcPr>
          <w:p>
            <w:r>
              <w:t>ToOcr-22</w:t>
            </w:r>
          </w:p>
        </w:tc>
        <w:tc>
          <w:tcPr>
            <w:tcW w:type="dxa" w:w="2880"/>
          </w:tcPr>
          <w:p>
            <w:r>
              <w:t>30499</w:t>
            </w:r>
          </w:p>
        </w:tc>
        <w:tc>
          <w:tcPr>
            <w:tcW w:type="dxa" w:w="2880"/>
          </w:tcPr>
          <w:p>
            <w:r>
              <w:t>29988</w:t>
            </w:r>
          </w:p>
        </w:tc>
      </w:tr>
      <w:tr>
        <w:tc>
          <w:tcPr>
            <w:tcW w:type="dxa" w:w="2880"/>
          </w:tcPr>
          <w:p>
            <w:r>
              <w:t>ToOcr-22</w:t>
            </w:r>
          </w:p>
        </w:tc>
        <w:tc>
          <w:tcPr>
            <w:tcW w:type="dxa" w:w="2880"/>
          </w:tcPr>
          <w:p>
            <w:r>
              <w:t>84,72</w:t>
            </w:r>
          </w:p>
        </w:tc>
        <w:tc>
          <w:tcPr>
            <w:tcW w:type="dxa" w:w="2880"/>
          </w:tcPr>
          <w:p>
            <w:r>
              <w:t>84,47</w:t>
            </w:r>
          </w:p>
        </w:tc>
      </w:tr>
      <w:tr>
        <w:tc>
          <w:tcPr>
            <w:tcW w:type="dxa" w:w="2880"/>
          </w:tcPr>
          <w:p>
            <w:r>
              <w:t>ToOcr-22</w:t>
            </w:r>
          </w:p>
        </w:tc>
        <w:tc>
          <w:tcPr>
            <w:tcW w:type="dxa" w:w="2880"/>
          </w:tcPr>
          <w:p>
            <w:r>
              <w:t>7,15</w:t>
            </w:r>
          </w:p>
        </w:tc>
        <w:tc>
          <w:tcPr>
            <w:tcW w:type="dxa" w:w="2880"/>
          </w:tcPr>
          <w:p>
            <w:r>
              <w:t>6,00</w:t>
            </w:r>
          </w:p>
        </w:tc>
      </w:tr>
      <w:tr>
        <w:tc>
          <w:tcPr>
            <w:tcW w:type="dxa" w:w="2880"/>
          </w:tcPr>
          <w:p>
            <w:r>
              <w:t>ToOcr-22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1,73</w:t>
            </w:r>
          </w:p>
        </w:tc>
      </w:tr>
      <w:tr>
        <w:tc>
          <w:tcPr>
            <w:tcW w:type="dxa" w:w="2880"/>
          </w:tcPr>
          <w:p>
            <w:r>
              <w:t>ToOcr-23</w:t>
            </w:r>
          </w:p>
        </w:tc>
        <w:tc>
          <w:tcPr>
            <w:tcW w:type="dxa" w:w="2880"/>
          </w:tcPr>
          <w:p>
            <w:r>
              <w:t>83789</w:t>
            </w:r>
          </w:p>
        </w:tc>
        <w:tc>
          <w:tcPr>
            <w:tcW w:type="dxa" w:w="2880"/>
          </w:tcPr>
          <w:p>
            <w:r>
              <w:t>82298</w:t>
            </w:r>
          </w:p>
        </w:tc>
      </w:tr>
      <w:tr>
        <w:tc>
          <w:tcPr>
            <w:tcW w:type="dxa" w:w="2880"/>
          </w:tcPr>
          <w:p>
            <w:r>
              <w:t>ToOcr-23</w:t>
            </w:r>
          </w:p>
        </w:tc>
        <w:tc>
          <w:tcPr>
            <w:tcW w:type="dxa" w:w="2880"/>
          </w:tcPr>
          <w:p>
            <w:r>
              <w:t>78,68</w:t>
            </w:r>
          </w:p>
        </w:tc>
        <w:tc>
          <w:tcPr>
            <w:tcW w:type="dxa" w:w="2880"/>
          </w:tcPr>
          <w:p>
            <w:r>
              <w:t>77,35</w:t>
            </w:r>
          </w:p>
        </w:tc>
      </w:tr>
      <w:tr>
        <w:tc>
          <w:tcPr>
            <w:tcW w:type="dxa" w:w="2880"/>
          </w:tcPr>
          <w:p>
            <w:r>
              <w:t>ToOcr-23</w:t>
            </w:r>
          </w:p>
        </w:tc>
        <w:tc>
          <w:tcPr>
            <w:tcW w:type="dxa" w:w="2880"/>
          </w:tcPr>
          <w:p>
            <w:r>
              <w:t>15,98</w:t>
            </w:r>
          </w:p>
        </w:tc>
        <w:tc>
          <w:tcPr>
            <w:tcW w:type="dxa" w:w="2880"/>
          </w:tcPr>
          <w:p>
            <w:r>
              <w:t>15,55</w:t>
            </w:r>
          </w:p>
        </w:tc>
      </w:tr>
      <w:tr>
        <w:tc>
          <w:tcPr>
            <w:tcW w:type="dxa" w:w="2880"/>
          </w:tcPr>
          <w:p>
            <w:r>
              <w:t>ToOcr-23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1,37</w:t>
            </w:r>
          </w:p>
        </w:tc>
      </w:tr>
      <w:tr>
        <w:tc>
          <w:tcPr>
            <w:tcW w:type="dxa" w:w="2880"/>
          </w:tcPr>
          <w:p>
            <w:r>
              <w:t>ToOcr-24</w:t>
            </w:r>
          </w:p>
        </w:tc>
        <w:tc>
          <w:tcPr>
            <w:tcW w:type="dxa" w:w="2880"/>
          </w:tcPr>
          <w:p>
            <w:r>
              <w:t>22109</w:t>
            </w:r>
          </w:p>
        </w:tc>
        <w:tc>
          <w:tcPr>
            <w:tcW w:type="dxa" w:w="2880"/>
          </w:tcPr>
          <w:p>
            <w:r>
              <w:t>21889</w:t>
            </w:r>
          </w:p>
        </w:tc>
      </w:tr>
      <w:tr>
        <w:tc>
          <w:tcPr>
            <w:tcW w:type="dxa" w:w="2880"/>
          </w:tcPr>
          <w:p>
            <w:r>
              <w:t>ToOcr-24</w:t>
            </w:r>
          </w:p>
        </w:tc>
        <w:tc>
          <w:tcPr>
            <w:tcW w:type="dxa" w:w="2880"/>
          </w:tcPr>
          <w:p>
            <w:r>
              <w:t>87,73</w:t>
            </w:r>
          </w:p>
        </w:tc>
        <w:tc>
          <w:tcPr>
            <w:tcW w:type="dxa" w:w="2880"/>
          </w:tcPr>
          <w:p>
            <w:r>
              <w:t>86,86</w:t>
            </w:r>
          </w:p>
        </w:tc>
      </w:tr>
      <w:tr>
        <w:tc>
          <w:tcPr>
            <w:tcW w:type="dxa" w:w="2880"/>
          </w:tcPr>
          <w:p>
            <w:r>
              <w:t>ToOcr-24</w:t>
            </w:r>
          </w:p>
        </w:tc>
        <w:tc>
          <w:tcPr>
            <w:tcW w:type="dxa" w:w="2880"/>
          </w:tcPr>
          <w:p>
            <w:r>
              <w:t>4,73</w:t>
            </w:r>
          </w:p>
        </w:tc>
        <w:tc>
          <w:tcPr>
            <w:tcW w:type="dxa" w:w="2880"/>
          </w:tcPr>
          <w:p>
            <w:r>
              <w:t>4,58</w:t>
            </w:r>
          </w:p>
        </w:tc>
      </w:tr>
      <w:tr>
        <w:tc>
          <w:tcPr>
            <w:tcW w:type="dxa" w:w="2880"/>
          </w:tcPr>
          <w:p>
            <w:r>
              <w:t>ToOcr-24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0,86</w:t>
            </w:r>
          </w:p>
        </w:tc>
      </w:tr>
      <w:tr>
        <w:tc>
          <w:tcPr>
            <w:tcW w:type="dxa" w:w="2880"/>
          </w:tcPr>
          <w:p>
            <w:r>
              <w:t>ToOcr-25</w:t>
            </w:r>
          </w:p>
        </w:tc>
        <w:tc>
          <w:tcPr>
            <w:tcW w:type="dxa" w:w="2880"/>
          </w:tcPr>
          <w:p>
            <w:r>
              <w:t>18624</w:t>
            </w:r>
          </w:p>
        </w:tc>
        <w:tc>
          <w:tcPr>
            <w:tcW w:type="dxa" w:w="2880"/>
          </w:tcPr>
          <w:p>
            <w:r>
              <w:t>19002</w:t>
            </w:r>
          </w:p>
        </w:tc>
      </w:tr>
      <w:tr>
        <w:tc>
          <w:tcPr>
            <w:tcW w:type="dxa" w:w="2880"/>
          </w:tcPr>
          <w:p>
            <w:r>
              <w:t>ToOcr-25</w:t>
            </w:r>
          </w:p>
        </w:tc>
        <w:tc>
          <w:tcPr>
            <w:tcW w:type="dxa" w:w="2880"/>
          </w:tcPr>
          <w:p>
            <w:r>
              <w:t>81,68</w:t>
            </w:r>
          </w:p>
        </w:tc>
        <w:tc>
          <w:tcPr>
            <w:tcW w:type="dxa" w:w="2880"/>
          </w:tcPr>
          <w:p>
            <w:r>
              <w:t>82,62</w:t>
            </w:r>
          </w:p>
        </w:tc>
      </w:tr>
      <w:tr>
        <w:tc>
          <w:tcPr>
            <w:tcW w:type="dxa" w:w="2880"/>
          </w:tcPr>
          <w:p>
            <w:r>
              <w:t>ToOcr-25</w:t>
            </w:r>
          </w:p>
        </w:tc>
        <w:tc>
          <w:tcPr>
            <w:tcW w:type="dxa" w:w="2880"/>
          </w:tcPr>
          <w:p>
            <w:r>
              <w:t>4,96</w:t>
            </w:r>
          </w:p>
        </w:tc>
        <w:tc>
          <w:tcPr>
            <w:tcW w:type="dxa" w:w="2880"/>
          </w:tcPr>
          <w:p>
            <w:r>
              <w:t>4,64</w:t>
            </w:r>
          </w:p>
        </w:tc>
      </w:tr>
      <w:tr>
        <w:tc>
          <w:tcPr>
            <w:tcW w:type="dxa" w:w="2880"/>
          </w:tcPr>
          <w:p>
            <w:r>
              <w:t>ToOcr-25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1,49</w:t>
            </w:r>
          </w:p>
        </w:tc>
      </w:tr>
      <w:tr>
        <w:tc>
          <w:tcPr>
            <w:tcW w:type="dxa" w:w="2880"/>
          </w:tcPr>
          <w:p>
            <w:r>
              <w:t>ToOcr-26</w:t>
            </w:r>
          </w:p>
        </w:tc>
        <w:tc>
          <w:tcPr>
            <w:tcW w:type="dxa" w:w="2880"/>
          </w:tcPr>
          <w:p>
            <w:r>
              <w:t>60097</w:t>
            </w:r>
          </w:p>
        </w:tc>
        <w:tc>
          <w:tcPr>
            <w:tcW w:type="dxa" w:w="2880"/>
          </w:tcPr>
          <w:p>
            <w:r>
              <w:t>58526</w:t>
            </w:r>
          </w:p>
        </w:tc>
      </w:tr>
      <w:tr>
        <w:tc>
          <w:tcPr>
            <w:tcW w:type="dxa" w:w="2880"/>
          </w:tcPr>
          <w:p>
            <w:r>
              <w:t>ToOcr-26</w:t>
            </w:r>
          </w:p>
        </w:tc>
        <w:tc>
          <w:tcPr>
            <w:tcW w:type="dxa" w:w="2880"/>
          </w:tcPr>
          <w:p>
            <w:r>
              <w:t>87,35</w:t>
            </w:r>
          </w:p>
        </w:tc>
        <w:tc>
          <w:tcPr>
            <w:tcW w:type="dxa" w:w="2880"/>
          </w:tcPr>
          <w:p>
            <w:r>
              <w:t>85,31</w:t>
            </w:r>
          </w:p>
        </w:tc>
      </w:tr>
      <w:tr>
        <w:tc>
          <w:tcPr>
            <w:tcW w:type="dxa" w:w="2880"/>
          </w:tcPr>
          <w:p>
            <w:r>
              <w:t>ToOcr-26</w:t>
            </w:r>
          </w:p>
        </w:tc>
        <w:tc>
          <w:tcPr>
            <w:tcW w:type="dxa" w:w="2880"/>
          </w:tcPr>
          <w:p>
            <w:r>
              <w:t>14,44</w:t>
            </w:r>
          </w:p>
        </w:tc>
        <w:tc>
          <w:tcPr>
            <w:tcW w:type="dxa" w:w="2880"/>
          </w:tcPr>
          <w:p>
            <w:r>
              <w:t>11,69</w:t>
            </w:r>
          </w:p>
        </w:tc>
      </w:tr>
      <w:tr>
        <w:tc>
          <w:tcPr>
            <w:tcW w:type="dxa" w:w="2880"/>
          </w:tcPr>
          <w:p>
            <w:r>
              <w:t>ToOcr-26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2,62</w:t>
            </w:r>
          </w:p>
        </w:tc>
      </w:tr>
      <w:tr>
        <w:tc>
          <w:tcPr>
            <w:tcW w:type="dxa" w:w="2880"/>
          </w:tcPr>
          <w:p>
            <w:r>
              <w:t>ToOcr-27</w:t>
            </w:r>
          </w:p>
        </w:tc>
        <w:tc>
          <w:tcPr>
            <w:tcW w:type="dxa" w:w="2880"/>
          </w:tcPr>
          <w:p>
            <w:r>
              <w:t>28162</w:t>
            </w:r>
          </w:p>
        </w:tc>
        <w:tc>
          <w:tcPr>
            <w:tcW w:type="dxa" w:w="2880"/>
          </w:tcPr>
          <w:p>
            <w:r>
              <w:t>31366</w:t>
            </w:r>
          </w:p>
        </w:tc>
      </w:tr>
      <w:tr>
        <w:tc>
          <w:tcPr>
            <w:tcW w:type="dxa" w:w="2880"/>
          </w:tcPr>
          <w:p>
            <w:r>
              <w:t>ToOcr-27</w:t>
            </w:r>
          </w:p>
        </w:tc>
        <w:tc>
          <w:tcPr>
            <w:tcW w:type="dxa" w:w="2880"/>
          </w:tcPr>
          <w:p>
            <w:r>
              <w:t>69,02</w:t>
            </w:r>
          </w:p>
        </w:tc>
        <w:tc>
          <w:tcPr>
            <w:tcW w:type="dxa" w:w="2880"/>
          </w:tcPr>
          <w:p>
            <w:r>
              <w:t>65,89</w:t>
            </w:r>
          </w:p>
        </w:tc>
      </w:tr>
      <w:tr>
        <w:tc>
          <w:tcPr>
            <w:tcW w:type="dxa" w:w="2880"/>
          </w:tcPr>
          <w:p>
            <w:r>
              <w:t>ToOcr-27</w:t>
            </w:r>
          </w:p>
        </w:tc>
        <w:tc>
          <w:tcPr>
            <w:tcW w:type="dxa" w:w="2880"/>
          </w:tcPr>
          <w:p>
            <w:r>
              <w:t>9,52</w:t>
            </w:r>
          </w:p>
        </w:tc>
        <w:tc>
          <w:tcPr>
            <w:tcW w:type="dxa" w:w="2880"/>
          </w:tcPr>
          <w:p>
            <w:r>
              <w:t>8,60</w:t>
            </w:r>
          </w:p>
        </w:tc>
      </w:tr>
      <w:tr>
        <w:tc>
          <w:tcPr>
            <w:tcW w:type="dxa" w:w="2880"/>
          </w:tcPr>
          <w:p>
            <w:r>
              <w:t>ToOcr-27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1,51</w:t>
            </w:r>
          </w:p>
        </w:tc>
      </w:tr>
      <w:tr>
        <w:tc>
          <w:tcPr>
            <w:tcW w:type="dxa" w:w="2880"/>
          </w:tcPr>
          <w:p>
            <w:r>
              <w:t>ToOcr-28</w:t>
            </w:r>
          </w:p>
        </w:tc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824</w:t>
            </w:r>
          </w:p>
        </w:tc>
      </w:tr>
      <w:tr>
        <w:tc>
          <w:tcPr>
            <w:tcW w:type="dxa" w:w="2880"/>
          </w:tcPr>
          <w:p>
            <w:r>
              <w:t>ToOcr-28</w:t>
            </w:r>
          </w:p>
        </w:tc>
        <w:tc>
          <w:tcPr>
            <w:tcW w:type="dxa" w:w="2880"/>
          </w:tcPr>
          <w:p>
            <w:r>
              <w:t>91,56</w:t>
            </w:r>
          </w:p>
        </w:tc>
        <w:tc>
          <w:tcPr>
            <w:tcW w:type="dxa" w:w="2880"/>
          </w:tcPr>
          <w:p>
            <w:r>
              <w:t>91,56</w:t>
            </w:r>
          </w:p>
        </w:tc>
      </w:tr>
      <w:tr>
        <w:tc>
          <w:tcPr>
            <w:tcW w:type="dxa" w:w="2880"/>
          </w:tcPr>
          <w:p>
            <w:r>
              <w:t>ToOcr-28</w:t>
            </w:r>
          </w:p>
        </w:tc>
        <w:tc>
          <w:tcPr>
            <w:tcW w:type="dxa" w:w="2880"/>
          </w:tcPr>
          <w:p>
            <w:r>
              <w:t>2,29</w:t>
            </w:r>
          </w:p>
        </w:tc>
        <w:tc>
          <w:tcPr>
            <w:tcW w:type="dxa" w:w="2880"/>
          </w:tcPr>
          <w:p>
            <w:r>
              <w:t>2,00</w:t>
            </w:r>
          </w:p>
        </w:tc>
      </w:tr>
      <w:tr>
        <w:tc>
          <w:tcPr>
            <w:tcW w:type="dxa" w:w="2880"/>
          </w:tcPr>
          <w:p>
            <w:r>
              <w:t>ToOcr-28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2,37</w:t>
            </w:r>
          </w:p>
        </w:tc>
      </w:tr>
      <w:tr>
        <w:tc>
          <w:tcPr>
            <w:tcW w:type="dxa" w:w="2880"/>
          </w:tcPr>
          <w:p>
            <w:r>
              <w:t>ToOcr-29</w:t>
            </w:r>
          </w:p>
        </w:tc>
        <w:tc>
          <w:tcPr>
            <w:tcW w:type="dxa" w:w="2880"/>
          </w:tcPr>
          <w:p>
            <w:r>
              <w:t>60206</w:t>
            </w:r>
          </w:p>
        </w:tc>
        <w:tc>
          <w:tcPr>
            <w:tcW w:type="dxa" w:w="2880"/>
          </w:tcPr>
          <w:p>
            <w:r>
              <w:t>60379</w:t>
            </w:r>
          </w:p>
        </w:tc>
      </w:tr>
      <w:tr>
        <w:tc>
          <w:tcPr>
            <w:tcW w:type="dxa" w:w="2880"/>
          </w:tcPr>
          <w:p>
            <w:r>
              <w:t>ToOcr-29</w:t>
            </w:r>
          </w:p>
        </w:tc>
        <w:tc>
          <w:tcPr>
            <w:tcW w:type="dxa" w:w="2880"/>
          </w:tcPr>
          <w:p>
            <w:r>
              <w:t>66,82</w:t>
            </w:r>
          </w:p>
        </w:tc>
        <w:tc>
          <w:tcPr>
            <w:tcW w:type="dxa" w:w="2880"/>
          </w:tcPr>
          <w:p>
            <w:r>
              <w:t>70,54</w:t>
            </w:r>
          </w:p>
        </w:tc>
      </w:tr>
      <w:tr>
        <w:tc>
          <w:tcPr>
            <w:tcW w:type="dxa" w:w="2880"/>
          </w:tcPr>
          <w:p>
            <w:r>
              <w:t>ToOcr-29</w:t>
            </w:r>
          </w:p>
        </w:tc>
        <w:tc>
          <w:tcPr>
            <w:tcW w:type="dxa" w:w="2880"/>
          </w:tcPr>
          <w:p>
            <w:r>
              <w:t>23,47</w:t>
            </w:r>
          </w:p>
        </w:tc>
        <w:tc>
          <w:tcPr>
            <w:tcW w:type="dxa" w:w="2880"/>
          </w:tcPr>
          <w:p>
            <w:r>
              <w:t>15,23</w:t>
            </w:r>
          </w:p>
        </w:tc>
      </w:tr>
      <w:tr>
        <w:tc>
          <w:tcPr>
            <w:tcW w:type="dxa" w:w="2880"/>
          </w:tcPr>
          <w:p>
            <w:r>
              <w:t>ToOcr-29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2,46</w:t>
            </w:r>
          </w:p>
        </w:tc>
      </w:tr>
      <w:tr>
        <w:tc>
          <w:tcPr>
            <w:tcW w:type="dxa" w:w="2880"/>
          </w:tcPr>
          <w:p>
            <w:r>
              <w:t>ToOcr-30</w:t>
            </w:r>
          </w:p>
        </w:tc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824</w:t>
            </w:r>
          </w:p>
        </w:tc>
      </w:tr>
      <w:tr>
        <w:tc>
          <w:tcPr>
            <w:tcW w:type="dxa" w:w="2880"/>
          </w:tcPr>
          <w:p>
            <w:r>
              <w:t>ToOcr-30</w:t>
            </w:r>
          </w:p>
        </w:tc>
        <w:tc>
          <w:tcPr>
            <w:tcW w:type="dxa" w:w="2880"/>
          </w:tcPr>
          <w:p>
            <w:r>
              <w:t>91,56</w:t>
            </w:r>
          </w:p>
        </w:tc>
        <w:tc>
          <w:tcPr>
            <w:tcW w:type="dxa" w:w="2880"/>
          </w:tcPr>
          <w:p>
            <w:r>
              <w:t>91,56</w:t>
            </w:r>
          </w:p>
        </w:tc>
      </w:tr>
      <w:tr>
        <w:tc>
          <w:tcPr>
            <w:tcW w:type="dxa" w:w="2880"/>
          </w:tcPr>
          <w:p>
            <w:r>
              <w:t>ToOcr-30</w:t>
            </w:r>
          </w:p>
        </w:tc>
        <w:tc>
          <w:tcPr>
            <w:tcW w:type="dxa" w:w="2880"/>
          </w:tcPr>
          <w:p>
            <w:r>
              <w:t>2,33</w:t>
            </w:r>
          </w:p>
        </w:tc>
        <w:tc>
          <w:tcPr>
            <w:tcW w:type="dxa" w:w="2880"/>
          </w:tcPr>
          <w:p>
            <w:r>
              <w:t>0,83</w:t>
            </w:r>
          </w:p>
        </w:tc>
      </w:tr>
      <w:tr>
        <w:tc>
          <w:tcPr>
            <w:tcW w:type="dxa" w:w="2880"/>
          </w:tcPr>
          <w:p>
            <w:r>
              <w:t>ToOcr-30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0,69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