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DocumentNr.</w:t>
            </w:r>
          </w:p>
        </w:tc>
        <w:tc>
          <w:tcPr>
            <w:tcW w:type="dxa" w:w="1440"/>
          </w:tcPr>
          <w:p>
            <w:r>
              <w:t>original</w:t>
            </w:r>
          </w:p>
        </w:tc>
        <w:tc>
          <w:tcPr>
            <w:tcW w:type="dxa" w:w="1440"/>
          </w:tcPr>
          <w:p>
            <w:r>
              <w:t>kapur</w:t>
            </w:r>
          </w:p>
        </w:tc>
        <w:tc>
          <w:tcPr>
            <w:tcW w:type="dxa" w:w="1440"/>
          </w:tcPr>
          <w:p>
            <w:r>
              <w:t>otsu</w:t>
            </w:r>
          </w:p>
        </w:tc>
        <w:tc>
          <w:tcPr>
            <w:tcW w:type="dxa" w:w="1440"/>
          </w:tcPr>
          <w:p>
            <w:r>
              <w:t>triangle</w:t>
            </w:r>
          </w:p>
        </w:tc>
        <w:tc>
          <w:tcPr>
            <w:tcW w:type="dxa" w:w="1440"/>
          </w:tcPr>
          <w:p>
            <w:r>
              <w:t>adaptive_threshold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24838.0</w:t>
            </w:r>
          </w:p>
        </w:tc>
        <w:tc>
          <w:tcPr>
            <w:tcW w:type="dxa" w:w="1440"/>
          </w:tcPr>
          <w:p>
            <w:r>
              <w:t>22048.0</w:t>
            </w:r>
          </w:p>
        </w:tc>
        <w:tc>
          <w:tcPr>
            <w:tcW w:type="dxa" w:w="1440"/>
          </w:tcPr>
          <w:p>
            <w:r>
              <w:t>20481.0</w:t>
            </w:r>
          </w:p>
        </w:tc>
        <w:tc>
          <w:tcPr>
            <w:tcW w:type="dxa" w:w="1440"/>
          </w:tcPr>
          <w:p>
            <w:r>
              <w:t>1097.0</w:t>
            </w:r>
          </w:p>
        </w:tc>
        <w:tc>
          <w:tcPr>
            <w:tcW w:type="dxa" w:w="1440"/>
          </w:tcPr>
          <w:p>
            <w:r>
              <w:t>18498.0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1356.0</w:t>
            </w:r>
          </w:p>
        </w:tc>
        <w:tc>
          <w:tcPr>
            <w:tcW w:type="dxa" w:w="1440"/>
          </w:tcPr>
          <w:p>
            <w:r>
              <w:t>29703.0</w:t>
            </w:r>
          </w:p>
        </w:tc>
        <w:tc>
          <w:tcPr>
            <w:tcW w:type="dxa" w:w="1440"/>
          </w:tcPr>
          <w:p>
            <w:r>
              <w:t>5254.0</w:t>
            </w:r>
          </w:p>
        </w:tc>
        <w:tc>
          <w:tcPr>
            <w:tcW w:type="dxa" w:w="1440"/>
          </w:tcPr>
          <w:p>
            <w:r>
              <w:t>190.0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19837.0</w:t>
            </w:r>
          </w:p>
        </w:tc>
        <w:tc>
          <w:tcPr>
            <w:tcW w:type="dxa" w:w="1440"/>
          </w:tcPr>
          <w:p>
            <w:r>
              <w:t>18515.0</w:t>
            </w:r>
          </w:p>
        </w:tc>
        <w:tc>
          <w:tcPr>
            <w:tcW w:type="dxa" w:w="1440"/>
          </w:tcPr>
          <w:p>
            <w:r>
              <w:t>20433.0</w:t>
            </w:r>
          </w:p>
        </w:tc>
        <w:tc>
          <w:tcPr>
            <w:tcW w:type="dxa" w:w="1440"/>
          </w:tcPr>
          <w:p>
            <w:r>
              <w:t>2673.0</w:t>
            </w:r>
          </w:p>
        </w:tc>
        <w:tc>
          <w:tcPr>
            <w:tcW w:type="dxa" w:w="1440"/>
          </w:tcPr>
          <w:p>
            <w:r>
              <w:t>24807.0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29270.0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24316.0</w:t>
            </w:r>
          </w:p>
        </w:tc>
        <w:tc>
          <w:tcPr>
            <w:tcW w:type="dxa" w:w="1440"/>
          </w:tcPr>
          <w:p>
            <w:r>
              <w:t>7231.0</w:t>
            </w:r>
          </w:p>
        </w:tc>
        <w:tc>
          <w:tcPr>
            <w:tcW w:type="dxa" w:w="1440"/>
          </w:tcPr>
          <w:p>
            <w:r>
              <w:t>9811.0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9646.0</w:t>
            </w:r>
          </w:p>
        </w:tc>
        <w:tc>
          <w:tcPr>
            <w:tcW w:type="dxa" w:w="1440"/>
          </w:tcPr>
          <w:p>
            <w:r>
              <w:t>3966.0</w:t>
            </w:r>
          </w:p>
        </w:tc>
        <w:tc>
          <w:tcPr>
            <w:tcW w:type="dxa" w:w="1440"/>
          </w:tcPr>
          <w:p>
            <w:r>
              <w:t>30783.0</w:t>
            </w:r>
          </w:p>
        </w:tc>
        <w:tc>
          <w:tcPr>
            <w:tcW w:type="dxa" w:w="1440"/>
          </w:tcPr>
          <w:p>
            <w:r>
              <w:t>668.0</w:t>
            </w:r>
          </w:p>
        </w:tc>
        <w:tc>
          <w:tcPr>
            <w:tcW w:type="dxa" w:w="1440"/>
          </w:tcPr>
          <w:p>
            <w:r>
              <w:t>26647.0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50960.0</w:t>
            </w:r>
          </w:p>
        </w:tc>
        <w:tc>
          <w:tcPr>
            <w:tcW w:type="dxa" w:w="1440"/>
          </w:tcPr>
          <w:p>
            <w:r>
              <w:t>49633.0</w:t>
            </w:r>
          </w:p>
        </w:tc>
        <w:tc>
          <w:tcPr>
            <w:tcW w:type="dxa" w:w="1440"/>
          </w:tcPr>
          <w:p>
            <w:r>
              <w:t>53068.0</w:t>
            </w:r>
          </w:p>
        </w:tc>
        <w:tc>
          <w:tcPr>
            <w:tcW w:type="dxa" w:w="1440"/>
          </w:tcPr>
          <w:p>
            <w:r>
              <w:t>23521.0</w:t>
            </w:r>
          </w:p>
        </w:tc>
        <w:tc>
          <w:tcPr>
            <w:tcW w:type="dxa" w:w="1440"/>
          </w:tcPr>
          <w:p>
            <w:r>
              <w:t>22086.0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43452.0</w:t>
            </w:r>
          </w:p>
        </w:tc>
        <w:tc>
          <w:tcPr>
            <w:tcW w:type="dxa" w:w="1440"/>
          </w:tcPr>
          <w:p>
            <w:r>
              <w:t>35794.0</w:t>
            </w:r>
          </w:p>
        </w:tc>
        <w:tc>
          <w:tcPr>
            <w:tcW w:type="dxa" w:w="1440"/>
          </w:tcPr>
          <w:p>
            <w:r>
              <w:t>40250.0</w:t>
            </w:r>
          </w:p>
        </w:tc>
        <w:tc>
          <w:tcPr>
            <w:tcW w:type="dxa" w:w="1440"/>
          </w:tcPr>
          <w:p>
            <w:r>
              <w:t>9583.0</w:t>
            </w:r>
          </w:p>
        </w:tc>
        <w:tc>
          <w:tcPr>
            <w:tcW w:type="dxa" w:w="1440"/>
          </w:tcPr>
          <w:p>
            <w:r>
              <w:t>43456.0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48339.0</w:t>
            </w:r>
          </w:p>
        </w:tc>
        <w:tc>
          <w:tcPr>
            <w:tcW w:type="dxa" w:w="1440"/>
          </w:tcPr>
          <w:p>
            <w:r>
              <w:t>32309.0</w:t>
            </w:r>
          </w:p>
        </w:tc>
        <w:tc>
          <w:tcPr>
            <w:tcW w:type="dxa" w:w="1440"/>
          </w:tcPr>
          <w:p>
            <w:r>
              <w:t>46542.0</w:t>
            </w:r>
          </w:p>
        </w:tc>
        <w:tc>
          <w:tcPr>
            <w:tcW w:type="dxa" w:w="1440"/>
          </w:tcPr>
          <w:p>
            <w:r>
              <w:t>19735.0</w:t>
            </w:r>
          </w:p>
        </w:tc>
        <w:tc>
          <w:tcPr>
            <w:tcW w:type="dxa" w:w="1440"/>
          </w:tcPr>
          <w:p>
            <w:r>
              <w:t>29271.0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40759.0</w:t>
            </w:r>
          </w:p>
        </w:tc>
        <w:tc>
          <w:tcPr>
            <w:tcW w:type="dxa" w:w="1440"/>
          </w:tcPr>
          <w:p>
            <w:r>
              <w:t>48711.0</w:t>
            </w:r>
          </w:p>
        </w:tc>
        <w:tc>
          <w:tcPr>
            <w:tcW w:type="dxa" w:w="1440"/>
          </w:tcPr>
          <w:p>
            <w:r>
              <w:t>40029.0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57476.0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48156.0</w:t>
            </w:r>
          </w:p>
        </w:tc>
        <w:tc>
          <w:tcPr>
            <w:tcW w:type="dxa" w:w="1440"/>
          </w:tcPr>
          <w:p>
            <w:r>
              <w:t>49968.0</w:t>
            </w:r>
          </w:p>
        </w:tc>
        <w:tc>
          <w:tcPr>
            <w:tcW w:type="dxa" w:w="1440"/>
          </w:tcPr>
          <w:p>
            <w:r>
              <w:t>51071.0</w:t>
            </w:r>
          </w:p>
        </w:tc>
        <w:tc>
          <w:tcPr>
            <w:tcW w:type="dxa" w:w="1440"/>
          </w:tcPr>
          <w:p>
            <w:r>
              <w:t>413.0</w:t>
            </w:r>
          </w:p>
        </w:tc>
        <w:tc>
          <w:tcPr>
            <w:tcW w:type="dxa" w:w="1440"/>
          </w:tcPr>
          <w:p>
            <w:r>
              <w:t>35151.0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14530.0</w:t>
            </w:r>
          </w:p>
        </w:tc>
        <w:tc>
          <w:tcPr>
            <w:tcW w:type="dxa" w:w="1440"/>
          </w:tcPr>
          <w:p>
            <w:r>
              <w:t>13287.0</w:t>
            </w:r>
          </w:p>
        </w:tc>
        <w:tc>
          <w:tcPr>
            <w:tcW w:type="dxa" w:w="1440"/>
          </w:tcPr>
          <w:p>
            <w:r>
              <w:t>14938.0</w:t>
            </w:r>
          </w:p>
        </w:tc>
        <w:tc>
          <w:tcPr>
            <w:tcW w:type="dxa" w:w="1440"/>
          </w:tcPr>
          <w:p>
            <w:r>
              <w:t>10287.0</w:t>
            </w:r>
          </w:p>
        </w:tc>
        <w:tc>
          <w:tcPr>
            <w:tcW w:type="dxa" w:w="1440"/>
          </w:tcPr>
          <w:p>
            <w:r>
              <w:t>11431.0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47445.0</w:t>
            </w:r>
          </w:p>
        </w:tc>
        <w:tc>
          <w:tcPr>
            <w:tcW w:type="dxa" w:w="1440"/>
          </w:tcPr>
          <w:p>
            <w:r>
              <w:t>47248.0</w:t>
            </w:r>
          </w:p>
        </w:tc>
        <w:tc>
          <w:tcPr>
            <w:tcW w:type="dxa" w:w="1440"/>
          </w:tcPr>
          <w:p>
            <w:r>
              <w:t>48459.0</w:t>
            </w:r>
          </w:p>
        </w:tc>
        <w:tc>
          <w:tcPr>
            <w:tcW w:type="dxa" w:w="1440"/>
          </w:tcPr>
          <w:p>
            <w:r>
              <w:t>17247.0</w:t>
            </w:r>
          </w:p>
        </w:tc>
        <w:tc>
          <w:tcPr>
            <w:tcW w:type="dxa" w:w="1440"/>
          </w:tcPr>
          <w:p>
            <w:r>
              <w:t>45438.0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174998.0</w:t>
            </w:r>
          </w:p>
        </w:tc>
        <w:tc>
          <w:tcPr>
            <w:tcW w:type="dxa" w:w="1440"/>
          </w:tcPr>
          <w:p>
            <w:r>
              <w:t>7445.0</w:t>
            </w:r>
          </w:p>
        </w:tc>
        <w:tc>
          <w:tcPr>
            <w:tcW w:type="dxa" w:w="1440"/>
          </w:tcPr>
          <w:p>
            <w:r>
              <w:t>144587.0</w:t>
            </w:r>
          </w:p>
        </w:tc>
        <w:tc>
          <w:tcPr>
            <w:tcW w:type="dxa" w:w="1440"/>
          </w:tcPr>
          <w:p>
            <w:r>
              <w:t>168656.0</w:t>
            </w:r>
          </w:p>
        </w:tc>
        <w:tc>
          <w:tcPr>
            <w:tcW w:type="dxa" w:w="1440"/>
          </w:tcPr>
          <w:p>
            <w:r>
              <w:t>14628.0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43527.0</w:t>
            </w:r>
          </w:p>
        </w:tc>
        <w:tc>
          <w:tcPr>
            <w:tcW w:type="dxa" w:w="1440"/>
          </w:tcPr>
          <w:p>
            <w:r>
              <w:t>42828.0</w:t>
            </w:r>
          </w:p>
        </w:tc>
        <w:tc>
          <w:tcPr>
            <w:tcW w:type="dxa" w:w="1440"/>
          </w:tcPr>
          <w:p>
            <w:r>
              <w:t>44145.0</w:t>
            </w:r>
          </w:p>
        </w:tc>
        <w:tc>
          <w:tcPr>
            <w:tcW w:type="dxa" w:w="1440"/>
          </w:tcPr>
          <w:p>
            <w:r>
              <w:t>11044.0</w:t>
            </w:r>
          </w:p>
        </w:tc>
        <w:tc>
          <w:tcPr>
            <w:tcW w:type="dxa" w:w="1440"/>
          </w:tcPr>
          <w:p>
            <w:r>
              <w:t>44540.0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58012.0</w:t>
            </w:r>
          </w:p>
        </w:tc>
        <w:tc>
          <w:tcPr>
            <w:tcW w:type="dxa" w:w="1440"/>
          </w:tcPr>
          <w:p>
            <w:r>
              <w:t>58078.0</w:t>
            </w:r>
          </w:p>
        </w:tc>
        <w:tc>
          <w:tcPr>
            <w:tcW w:type="dxa" w:w="1440"/>
          </w:tcPr>
          <w:p>
            <w:r>
              <w:t>54971.0</w:t>
            </w:r>
          </w:p>
        </w:tc>
        <w:tc>
          <w:tcPr>
            <w:tcW w:type="dxa" w:w="1440"/>
          </w:tcPr>
          <w:p>
            <w:r>
              <w:t>59205.0</w:t>
            </w:r>
          </w:p>
        </w:tc>
        <w:tc>
          <w:tcPr>
            <w:tcW w:type="dxa" w:w="1440"/>
          </w:tcPr>
          <w:p>
            <w:r>
              <w:t>11780.0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49838.0</w:t>
            </w:r>
          </w:p>
        </w:tc>
        <w:tc>
          <w:tcPr>
            <w:tcW w:type="dxa" w:w="1440"/>
          </w:tcPr>
          <w:p>
            <w:r>
              <w:t>73687.0</w:t>
            </w:r>
          </w:p>
        </w:tc>
        <w:tc>
          <w:tcPr>
            <w:tcW w:type="dxa" w:w="1440"/>
          </w:tcPr>
          <w:p>
            <w:r>
              <w:t>48157.0</w:t>
            </w:r>
          </w:p>
        </w:tc>
        <w:tc>
          <w:tcPr>
            <w:tcW w:type="dxa" w:w="1440"/>
          </w:tcPr>
          <w:p>
            <w:r>
              <w:t>73687.0</w:t>
            </w:r>
          </w:p>
        </w:tc>
        <w:tc>
          <w:tcPr>
            <w:tcW w:type="dxa" w:w="1440"/>
          </w:tcPr>
          <w:p>
            <w:r>
              <w:t>5103.0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17910.0</w:t>
            </w:r>
          </w:p>
        </w:tc>
        <w:tc>
          <w:tcPr>
            <w:tcW w:type="dxa" w:w="1440"/>
          </w:tcPr>
          <w:p>
            <w:r>
              <w:t>16947.0</w:t>
            </w:r>
          </w:p>
        </w:tc>
        <w:tc>
          <w:tcPr>
            <w:tcW w:type="dxa" w:w="1440"/>
          </w:tcPr>
          <w:p>
            <w:r>
              <w:t>18152.0</w:t>
            </w:r>
          </w:p>
        </w:tc>
        <w:tc>
          <w:tcPr>
            <w:tcW w:type="dxa" w:w="1440"/>
          </w:tcPr>
          <w:p>
            <w:r>
              <w:t>134064.0</w:t>
            </w:r>
          </w:p>
        </w:tc>
        <w:tc>
          <w:tcPr>
            <w:tcW w:type="dxa" w:w="1440"/>
          </w:tcPr>
          <w:p>
            <w:r>
              <w:t>131630.0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78256.0</w:t>
            </w:r>
          </w:p>
        </w:tc>
        <w:tc>
          <w:tcPr>
            <w:tcW w:type="dxa" w:w="1440"/>
          </w:tcPr>
          <w:p>
            <w:r>
              <w:t>60057.0</w:t>
            </w:r>
          </w:p>
        </w:tc>
        <w:tc>
          <w:tcPr>
            <w:tcW w:type="dxa" w:w="1440"/>
          </w:tcPr>
          <w:p>
            <w:r>
              <w:t>77622.0</w:t>
            </w:r>
          </w:p>
        </w:tc>
        <w:tc>
          <w:tcPr>
            <w:tcW w:type="dxa" w:w="1440"/>
          </w:tcPr>
          <w:p>
            <w:r>
              <w:t>3496.0</w:t>
            </w:r>
          </w:p>
        </w:tc>
        <w:tc>
          <w:tcPr>
            <w:tcW w:type="dxa" w:w="1440"/>
          </w:tcPr>
          <w:p>
            <w:r>
              <w:t>71604.0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41460.0</w:t>
            </w:r>
          </w:p>
        </w:tc>
        <w:tc>
          <w:tcPr>
            <w:tcW w:type="dxa" w:w="1440"/>
          </w:tcPr>
          <w:p>
            <w:r>
              <w:t>38996.0</w:t>
            </w:r>
          </w:p>
        </w:tc>
        <w:tc>
          <w:tcPr>
            <w:tcW w:type="dxa" w:w="1440"/>
          </w:tcPr>
          <w:p>
            <w:r>
              <w:t>40181.0</w:t>
            </w:r>
          </w:p>
        </w:tc>
        <w:tc>
          <w:tcPr>
            <w:tcW w:type="dxa" w:w="1440"/>
          </w:tcPr>
          <w:p>
            <w:r>
              <w:t>20126.0</w:t>
            </w:r>
          </w:p>
        </w:tc>
        <w:tc>
          <w:tcPr>
            <w:tcW w:type="dxa" w:w="1440"/>
          </w:tcPr>
          <w:p>
            <w:r>
              <w:t>31979.0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96216.0</w:t>
            </w:r>
          </w:p>
        </w:tc>
        <w:tc>
          <w:tcPr>
            <w:tcW w:type="dxa" w:w="1440"/>
          </w:tcPr>
          <w:p>
            <w:r>
              <w:t>99820.0</w:t>
            </w:r>
          </w:p>
        </w:tc>
        <w:tc>
          <w:tcPr>
            <w:tcW w:type="dxa" w:w="1440"/>
          </w:tcPr>
          <w:p>
            <w:r>
              <w:t>95865.0</w:t>
            </w:r>
          </w:p>
        </w:tc>
        <w:tc>
          <w:tcPr>
            <w:tcW w:type="dxa" w:w="1440"/>
          </w:tcPr>
          <w:p>
            <w:r>
              <w:t>27719.0</w:t>
            </w:r>
          </w:p>
        </w:tc>
        <w:tc>
          <w:tcPr>
            <w:tcW w:type="dxa" w:w="1440"/>
          </w:tcPr>
          <w:p>
            <w:r>
              <w:t>232636.0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65888.0</w:t>
            </w:r>
          </w:p>
        </w:tc>
        <w:tc>
          <w:tcPr>
            <w:tcW w:type="dxa" w:w="1440"/>
          </w:tcPr>
          <w:p>
            <w:r>
              <w:t>66493.0</w:t>
            </w:r>
          </w:p>
        </w:tc>
        <w:tc>
          <w:tcPr>
            <w:tcW w:type="dxa" w:w="1440"/>
          </w:tcPr>
          <w:p>
            <w:r>
              <w:t>67295.0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67927.0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30499.0</w:t>
            </w:r>
          </w:p>
        </w:tc>
        <w:tc>
          <w:tcPr>
            <w:tcW w:type="dxa" w:w="1440"/>
          </w:tcPr>
          <w:p>
            <w:r>
              <w:t>27306.0</w:t>
            </w:r>
          </w:p>
        </w:tc>
        <w:tc>
          <w:tcPr>
            <w:tcW w:type="dxa" w:w="1440"/>
          </w:tcPr>
          <w:p>
            <w:r>
              <w:t>29095.0</w:t>
            </w:r>
          </w:p>
        </w:tc>
        <w:tc>
          <w:tcPr>
            <w:tcW w:type="dxa" w:w="1440"/>
          </w:tcPr>
          <w:p>
            <w:r>
              <w:t>26405.0</w:t>
            </w:r>
          </w:p>
        </w:tc>
        <w:tc>
          <w:tcPr>
            <w:tcW w:type="dxa" w:w="1440"/>
          </w:tcPr>
          <w:p>
            <w:r>
              <w:t>53741.0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83789.0</w:t>
            </w:r>
          </w:p>
        </w:tc>
        <w:tc>
          <w:tcPr>
            <w:tcW w:type="dxa" w:w="1440"/>
          </w:tcPr>
          <w:p>
            <w:r>
              <w:t>1291.0</w:t>
            </w:r>
          </w:p>
        </w:tc>
        <w:tc>
          <w:tcPr>
            <w:tcW w:type="dxa" w:w="1440"/>
          </w:tcPr>
          <w:p>
            <w:r>
              <w:t>74312.0</w:t>
            </w:r>
          </w:p>
        </w:tc>
        <w:tc>
          <w:tcPr>
            <w:tcW w:type="dxa" w:w="1440"/>
          </w:tcPr>
          <w:p>
            <w:r>
              <w:t>6903.0</w:t>
            </w:r>
          </w:p>
        </w:tc>
        <w:tc>
          <w:tcPr>
            <w:tcW w:type="dxa" w:w="1440"/>
          </w:tcPr>
          <w:p>
            <w:r>
              <w:t>81873.0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22109.0</w:t>
            </w:r>
          </w:p>
        </w:tc>
        <w:tc>
          <w:tcPr>
            <w:tcW w:type="dxa" w:w="1440"/>
          </w:tcPr>
          <w:p>
            <w:r>
              <w:t>20671.0</w:t>
            </w:r>
          </w:p>
        </w:tc>
        <w:tc>
          <w:tcPr>
            <w:tcW w:type="dxa" w:w="1440"/>
          </w:tcPr>
          <w:p>
            <w:r>
              <w:t>20749.0</w:t>
            </w:r>
          </w:p>
        </w:tc>
        <w:tc>
          <w:tcPr>
            <w:tcW w:type="dxa" w:w="1440"/>
          </w:tcPr>
          <w:p>
            <w:r>
              <w:t>3582.0</w:t>
            </w:r>
          </w:p>
        </w:tc>
        <w:tc>
          <w:tcPr>
            <w:tcW w:type="dxa" w:w="1440"/>
          </w:tcPr>
          <w:p>
            <w:r>
              <w:t>25535.0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18624.0</w:t>
            </w:r>
          </w:p>
        </w:tc>
        <w:tc>
          <w:tcPr>
            <w:tcW w:type="dxa" w:w="1440"/>
          </w:tcPr>
          <w:p>
            <w:r>
              <w:t>17483.0</w:t>
            </w:r>
          </w:p>
        </w:tc>
        <w:tc>
          <w:tcPr>
            <w:tcW w:type="dxa" w:w="1440"/>
          </w:tcPr>
          <w:p>
            <w:r>
              <w:t>19087.0</w:t>
            </w:r>
          </w:p>
        </w:tc>
        <w:tc>
          <w:tcPr>
            <w:tcW w:type="dxa" w:w="1440"/>
          </w:tcPr>
          <w:p>
            <w:r>
              <w:t>9427.0</w:t>
            </w:r>
          </w:p>
        </w:tc>
        <w:tc>
          <w:tcPr>
            <w:tcW w:type="dxa" w:w="1440"/>
          </w:tcPr>
          <w:p>
            <w:r>
              <w:t>13383.0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60097.0</w:t>
            </w:r>
          </w:p>
        </w:tc>
        <w:tc>
          <w:tcPr>
            <w:tcW w:type="dxa" w:w="1440"/>
          </w:tcPr>
          <w:p>
            <w:r>
              <w:t>51562.0</w:t>
            </w:r>
          </w:p>
        </w:tc>
        <w:tc>
          <w:tcPr>
            <w:tcW w:type="dxa" w:w="1440"/>
          </w:tcPr>
          <w:p>
            <w:r>
              <w:t>59153.0</w:t>
            </w:r>
          </w:p>
        </w:tc>
        <w:tc>
          <w:tcPr>
            <w:tcW w:type="dxa" w:w="1440"/>
          </w:tcPr>
          <w:p>
            <w:r>
              <w:t>51562.0</w:t>
            </w:r>
          </w:p>
        </w:tc>
        <w:tc>
          <w:tcPr>
            <w:tcW w:type="dxa" w:w="1440"/>
          </w:tcPr>
          <w:p>
            <w:r>
              <w:t>49192.0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28162.0</w:t>
            </w:r>
          </w:p>
        </w:tc>
        <w:tc>
          <w:tcPr>
            <w:tcW w:type="dxa" w:w="1440"/>
          </w:tcPr>
          <w:p>
            <w:r>
              <w:t>22718.0</w:t>
            </w:r>
          </w:p>
        </w:tc>
        <w:tc>
          <w:tcPr>
            <w:tcW w:type="dxa" w:w="1440"/>
          </w:tcPr>
          <w:p>
            <w:r>
              <w:t>31251.0</w:t>
            </w:r>
          </w:p>
        </w:tc>
        <w:tc>
          <w:tcPr>
            <w:tcW w:type="dxa" w:w="1440"/>
          </w:tcPr>
          <w:p>
            <w:r>
              <w:t>9792.0</w:t>
            </w:r>
          </w:p>
        </w:tc>
        <w:tc>
          <w:tcPr>
            <w:tcW w:type="dxa" w:w="1440"/>
          </w:tcPr>
          <w:p>
            <w:r>
              <w:t>27265.0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43663.0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9369.0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60206.0</w:t>
            </w:r>
          </w:p>
        </w:tc>
        <w:tc>
          <w:tcPr>
            <w:tcW w:type="dxa" w:w="1440"/>
          </w:tcPr>
          <w:p>
            <w:r>
              <w:t>46989.0</w:t>
            </w:r>
          </w:p>
        </w:tc>
        <w:tc>
          <w:tcPr>
            <w:tcW w:type="dxa" w:w="1440"/>
          </w:tcPr>
          <w:p>
            <w:r>
              <w:t>58293.0</w:t>
            </w:r>
          </w:p>
        </w:tc>
        <w:tc>
          <w:tcPr>
            <w:tcW w:type="dxa" w:w="1440"/>
          </w:tcPr>
          <w:p>
            <w:r>
              <w:t>12529.0</w:t>
            </w:r>
          </w:p>
        </w:tc>
        <w:tc>
          <w:tcPr>
            <w:tcW w:type="dxa" w:w="1440"/>
          </w:tcPr>
          <w:p>
            <w:r>
              <w:t>2985.0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34035.0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1491.0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