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DocumentNr.</w:t>
            </w:r>
          </w:p>
        </w:tc>
        <w:tc>
          <w:tcPr>
            <w:tcW w:type="dxa" w:w="1728"/>
          </w:tcPr>
          <w:p>
            <w:r>
              <w:t>original</w:t>
            </w:r>
          </w:p>
        </w:tc>
        <w:tc>
          <w:tcPr>
            <w:tcW w:type="dxa" w:w="1728"/>
          </w:tcPr>
          <w:p>
            <w:r>
              <w:t>contrast_simple_contrast</w:t>
            </w:r>
          </w:p>
        </w:tc>
        <w:tc>
          <w:tcPr>
            <w:tcW w:type="dxa" w:w="1728"/>
          </w:tcPr>
          <w:p>
            <w:r>
              <w:t>contrast_local_contrast</w:t>
            </w:r>
          </w:p>
        </w:tc>
        <w:tc>
          <w:tcPr>
            <w:tcW w:type="dxa" w:w="1728"/>
          </w:tcPr>
          <w:p>
            <w:r>
              <w:t>contrast_sigmoidal_contrast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5,46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1,68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3,01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9,12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2,80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10,65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8,46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13,78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8,04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8,57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3,10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9,60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46,71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5,08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10,85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11,25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3,28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8,01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7,93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40,41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8,17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5,53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14,68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4,82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3,77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10,65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6,37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1,36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17,67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1,31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